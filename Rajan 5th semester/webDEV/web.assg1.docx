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0000001">
      <w:pPr>
        <w:rPr>
          <w:rFonts w:ascii="Times New Roman" w:hAnsi="Times New Roman" w:eastAsia="Times New Roman" w:cs="Times New Roman"/>
        </w:rPr>
      </w:pPr>
      <w:r>
        <w:rPr>
          <w:rFonts w:ascii="Times New Roman" w:hAnsi="Times New Roman" w:eastAsia="Times New Roman" w:cs="Times New Roman"/>
          <w:rtl w:val="0"/>
        </w:rPr>
        <w:t>ASSIGNMENT 1</w:t>
      </w:r>
    </w:p>
    <w:p w14:paraId="00000002">
      <w:pPr>
        <w:rPr>
          <w:rFonts w:ascii="Times New Roman" w:hAnsi="Times New Roman" w:eastAsia="Times New Roman" w:cs="Times New Roman"/>
        </w:rPr>
      </w:pPr>
    </w:p>
    <w:p w14:paraId="00000003">
      <w:pPr>
        <w:rPr>
          <w:rFonts w:ascii="Times New Roman" w:hAnsi="Times New Roman" w:eastAsia="Times New Roman" w:cs="Times New Roman"/>
        </w:rPr>
      </w:pPr>
    </w:p>
    <w:p w14:paraId="00000004">
      <w:pPr>
        <w:rPr>
          <w:rFonts w:ascii="Times New Roman" w:hAnsi="Times New Roman" w:eastAsia="Times New Roman" w:cs="Times New Roman"/>
        </w:rPr>
      </w:pPr>
    </w:p>
    <w:p w14:paraId="00000005">
      <w:pPr>
        <w:rPr>
          <w:rFonts w:ascii="Times New Roman" w:hAnsi="Times New Roman" w:eastAsia="Times New Roman" w:cs="Times New Roman"/>
        </w:rPr>
      </w:pPr>
      <w:r>
        <w:rPr>
          <w:rFonts w:ascii="Times New Roman" w:hAnsi="Times New Roman" w:eastAsia="Times New Roman" w:cs="Times New Roman"/>
          <w:rtl w:val="0"/>
        </w:rPr>
        <w:t>1. Difference between HTML and XHTML</w:t>
      </w:r>
    </w:p>
    <w:p w14:paraId="00000006">
      <w:pPr>
        <w:rPr>
          <w:rFonts w:ascii="Times New Roman" w:hAnsi="Times New Roman" w:eastAsia="Times New Roman" w:cs="Times New Roman"/>
          <w:rtl w:val="0"/>
        </w:rPr>
      </w:pPr>
      <w:r>
        <w:rPr>
          <w:rFonts w:ascii="Times New Roman" w:hAnsi="Times New Roman" w:eastAsia="Times New Roman" w:cs="Times New Roman"/>
          <w:rtl w:val="0"/>
        </w:rPr>
        <w:t>ans:</w:t>
      </w:r>
    </w:p>
    <w:p w14:paraId="51B8E64B">
      <w:pPr>
        <w:rPr>
          <w:rFonts w:hint="default" w:ascii="Times New Roman" w:hAnsi="Times New Roman" w:eastAsia="Times New Roman" w:cs="Times New Roman"/>
          <w:rtl w:val="0"/>
          <w:lang w:val="en-US"/>
        </w:rPr>
      </w:pPr>
      <w:r>
        <w:rPr>
          <w:rFonts w:ascii="Times New Roman" w:hAnsi="Times New Roman" w:eastAsia="Times New Roman" w:cs="Times New Roman"/>
          <w:rtl w:val="0"/>
        </w:rPr>
        <w:t>Difference between HTML and XHTML</w:t>
      </w:r>
      <w:r>
        <w:rPr>
          <w:rFonts w:hint="default" w:ascii="Times New Roman" w:hAnsi="Times New Roman" w:eastAsia="Times New Roman" w:cs="Times New Roman"/>
          <w:rtl w:val="0"/>
          <w:lang w:val="en-US"/>
        </w:rPr>
        <w:t xml:space="preserve"> as follows:</w:t>
      </w:r>
    </w:p>
    <w:p w14:paraId="2E543BF3">
      <w:pPr>
        <w:rPr>
          <w:rFonts w:hint="default" w:ascii="Times New Roman" w:hAnsi="Times New Roman" w:eastAsia="Times New Roman" w:cs="Times New Roman"/>
          <w:rtl w:val="0"/>
          <w:lang w:val="en-US"/>
        </w:rPr>
      </w:pPr>
      <w:bookmarkStart w:id="1" w:name="_GoBack"/>
      <w:bookmarkEnd w:id="1"/>
    </w:p>
    <w:tbl>
      <w:tblPr>
        <w:tblStyle w:val="13"/>
        <w:tblW w:w="850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245"/>
        <w:gridCol w:w="4260"/>
      </w:tblGrid>
      <w:tr w14:paraId="591C20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30" w:hRule="atLeast"/>
        </w:trPr>
        <w:tc>
          <w:tcPr>
            <w:tcBorders>
              <w:top w:val="single" w:color="DFDFDF" w:sz="4" w:space="0"/>
              <w:left w:val="single" w:color="DFDFDF" w:sz="4" w:space="0"/>
              <w:bottom w:val="single" w:color="DFDFDF" w:sz="4" w:space="0"/>
              <w:right w:val="single" w:color="DFDFDF" w:sz="4" w:space="0"/>
            </w:tcBorders>
            <w:shd w:val="clear" w:color="auto" w:fill="FFFFFF"/>
            <w:tcMar>
              <w:top w:w="160" w:type="dxa"/>
              <w:left w:w="60" w:type="dxa"/>
              <w:bottom w:w="160" w:type="dxa"/>
              <w:right w:w="60" w:type="dxa"/>
            </w:tcMar>
            <w:vAlign w:val="center"/>
          </w:tcPr>
          <w:p w14:paraId="00000008">
            <w:pPr>
              <w:spacing w:line="240" w:lineRule="auto"/>
              <w:rPr>
                <w:rFonts w:ascii="Times New Roman" w:hAnsi="Times New Roman" w:eastAsia="Times New Roman" w:cs="Times New Roman"/>
              </w:rPr>
            </w:pPr>
            <w:r>
              <w:rPr>
                <w:rFonts w:ascii="Times New Roman" w:hAnsi="Times New Roman" w:eastAsia="Times New Roman" w:cs="Times New Roman"/>
                <w:rtl w:val="0"/>
              </w:rPr>
              <w:t>HTML</w:t>
            </w:r>
          </w:p>
        </w:tc>
        <w:tc>
          <w:tcPr>
            <w:tcBorders>
              <w:top w:val="single" w:color="DFDFDF" w:sz="4" w:space="0"/>
              <w:left w:val="single" w:color="DFDFDF" w:sz="4" w:space="0"/>
              <w:bottom w:val="single" w:color="DFDFDF" w:sz="4" w:space="0"/>
              <w:right w:val="single" w:color="DFDFDF" w:sz="4" w:space="0"/>
            </w:tcBorders>
            <w:shd w:val="clear" w:color="auto" w:fill="FFFFFF"/>
            <w:tcMar>
              <w:top w:w="160" w:type="dxa"/>
              <w:left w:w="160" w:type="dxa"/>
              <w:bottom w:w="160" w:type="dxa"/>
              <w:right w:w="160" w:type="dxa"/>
            </w:tcMar>
            <w:vAlign w:val="center"/>
          </w:tcPr>
          <w:p w14:paraId="00000009">
            <w:pPr>
              <w:spacing w:line="240" w:lineRule="auto"/>
              <w:rPr>
                <w:rFonts w:ascii="Times New Roman" w:hAnsi="Times New Roman" w:eastAsia="Times New Roman" w:cs="Times New Roman"/>
              </w:rPr>
            </w:pPr>
            <w:r>
              <w:rPr>
                <w:rFonts w:ascii="Times New Roman" w:hAnsi="Times New Roman" w:eastAsia="Times New Roman" w:cs="Times New Roman"/>
                <w:rtl w:val="0"/>
              </w:rPr>
              <w:t>XHTML</w:t>
            </w:r>
          </w:p>
        </w:tc>
      </w:tr>
      <w:tr w14:paraId="72CD6B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A">
            <w:pPr>
              <w:spacing w:line="240" w:lineRule="auto"/>
              <w:rPr>
                <w:rFonts w:ascii="Times New Roman" w:hAnsi="Times New Roman" w:eastAsia="Times New Roman" w:cs="Times New Roman"/>
              </w:rPr>
            </w:pPr>
            <w:r>
              <w:rPr>
                <w:rFonts w:ascii="Times New Roman" w:hAnsi="Times New Roman" w:eastAsia="Times New Roman" w:cs="Times New Roman"/>
                <w:rtl w:val="0"/>
              </w:rPr>
              <w:t>HTML stands for Hypertext Markup Language.</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B">
            <w:pPr>
              <w:spacing w:line="240" w:lineRule="auto"/>
              <w:rPr>
                <w:rFonts w:ascii="Times New Roman" w:hAnsi="Times New Roman" w:eastAsia="Times New Roman" w:cs="Times New Roman"/>
              </w:rPr>
            </w:pPr>
            <w:r>
              <w:rPr>
                <w:rFonts w:ascii="Times New Roman" w:hAnsi="Times New Roman" w:eastAsia="Times New Roman" w:cs="Times New Roman"/>
                <w:rtl w:val="0"/>
              </w:rPr>
              <w:t>XHTML stands for Extensible Hypertext Markup Language.</w:t>
            </w:r>
          </w:p>
        </w:tc>
      </w:tr>
      <w:tr w14:paraId="6E8763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C">
            <w:pPr>
              <w:spacing w:line="240" w:lineRule="auto"/>
              <w:rPr>
                <w:rFonts w:ascii="Times New Roman" w:hAnsi="Times New Roman" w:eastAsia="Times New Roman" w:cs="Times New Roman"/>
              </w:rPr>
            </w:pPr>
            <w:r>
              <w:rPr>
                <w:rFonts w:ascii="Times New Roman" w:hAnsi="Times New Roman" w:eastAsia="Times New Roman" w:cs="Times New Roman"/>
                <w:rtl w:val="0"/>
              </w:rPr>
              <w:t>It was developed by Tim Berners-Lee.</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D">
            <w:pPr>
              <w:spacing w:line="240" w:lineRule="auto"/>
              <w:rPr>
                <w:rFonts w:ascii="Times New Roman" w:hAnsi="Times New Roman" w:eastAsia="Times New Roman" w:cs="Times New Roman"/>
              </w:rPr>
            </w:pPr>
            <w:r>
              <w:rPr>
                <w:rFonts w:ascii="Times New Roman" w:hAnsi="Times New Roman" w:eastAsia="Times New Roman" w:cs="Times New Roman"/>
                <w:rtl w:val="0"/>
              </w:rPr>
              <w:t>It was developed by W3C i.e World Wide Web Consortium.</w:t>
            </w:r>
          </w:p>
        </w:tc>
      </w:tr>
      <w:tr w14:paraId="7A08E1C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20"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E">
            <w:pPr>
              <w:spacing w:line="240" w:lineRule="auto"/>
              <w:rPr>
                <w:rFonts w:ascii="Times New Roman" w:hAnsi="Times New Roman" w:eastAsia="Times New Roman" w:cs="Times New Roman"/>
              </w:rPr>
            </w:pPr>
            <w:r>
              <w:rPr>
                <w:rFonts w:ascii="Times New Roman" w:hAnsi="Times New Roman" w:eastAsia="Times New Roman" w:cs="Times New Roman"/>
                <w:rtl w:val="0"/>
              </w:rPr>
              <w:t>It was developed in 1991.</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0F">
            <w:pPr>
              <w:spacing w:line="240" w:lineRule="auto"/>
              <w:rPr>
                <w:rFonts w:ascii="Times New Roman" w:hAnsi="Times New Roman" w:eastAsia="Times New Roman" w:cs="Times New Roman"/>
              </w:rPr>
            </w:pPr>
            <w:r>
              <w:rPr>
                <w:rFonts w:ascii="Times New Roman" w:hAnsi="Times New Roman" w:eastAsia="Times New Roman" w:cs="Times New Roman"/>
                <w:rtl w:val="0"/>
              </w:rPr>
              <w:t>It was released in 2000.</w:t>
            </w:r>
          </w:p>
        </w:tc>
      </w:tr>
      <w:tr w14:paraId="7FCD3E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0">
            <w:pPr>
              <w:spacing w:line="240" w:lineRule="auto"/>
              <w:rPr>
                <w:rFonts w:ascii="Times New Roman" w:hAnsi="Times New Roman" w:eastAsia="Times New Roman" w:cs="Times New Roman"/>
              </w:rPr>
            </w:pPr>
            <w:r>
              <w:rPr>
                <w:rFonts w:ascii="Times New Roman" w:hAnsi="Times New Roman" w:eastAsia="Times New Roman" w:cs="Times New Roman"/>
                <w:rtl w:val="0"/>
              </w:rPr>
              <w:t>It is extended from SGML.</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1">
            <w:pPr>
              <w:spacing w:line="240" w:lineRule="auto"/>
              <w:rPr>
                <w:rFonts w:ascii="Times New Roman" w:hAnsi="Times New Roman" w:eastAsia="Times New Roman" w:cs="Times New Roman"/>
              </w:rPr>
            </w:pPr>
            <w:r>
              <w:rPr>
                <w:rFonts w:ascii="Times New Roman" w:hAnsi="Times New Roman" w:eastAsia="Times New Roman" w:cs="Times New Roman"/>
                <w:rtl w:val="0"/>
              </w:rPr>
              <w:t>It is extended from XML and HTML.</w:t>
            </w:r>
          </w:p>
        </w:tc>
      </w:tr>
      <w:tr w14:paraId="217980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2">
            <w:pPr>
              <w:spacing w:line="240" w:lineRule="auto"/>
              <w:rPr>
                <w:rFonts w:ascii="Times New Roman" w:hAnsi="Times New Roman" w:eastAsia="Times New Roman" w:cs="Times New Roman"/>
              </w:rPr>
            </w:pPr>
            <w:r>
              <w:rPr>
                <w:rFonts w:ascii="Times New Roman" w:hAnsi="Times New Roman" w:eastAsia="Times New Roman" w:cs="Times New Roman"/>
                <w:rtl w:val="0"/>
              </w:rPr>
              <w:t>The format is a document file format.</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3">
            <w:pPr>
              <w:spacing w:line="240" w:lineRule="auto"/>
              <w:rPr>
                <w:rFonts w:ascii="Times New Roman" w:hAnsi="Times New Roman" w:eastAsia="Times New Roman" w:cs="Times New Roman"/>
              </w:rPr>
            </w:pPr>
            <w:r>
              <w:rPr>
                <w:rFonts w:ascii="Times New Roman" w:hAnsi="Times New Roman" w:eastAsia="Times New Roman" w:cs="Times New Roman"/>
                <w:rtl w:val="0"/>
              </w:rPr>
              <w:t>The format is a markup language.</w:t>
            </w:r>
          </w:p>
        </w:tc>
      </w:tr>
      <w:tr w14:paraId="406CFC2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3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4">
            <w:pPr>
              <w:spacing w:line="240" w:lineRule="auto"/>
              <w:rPr>
                <w:rFonts w:ascii="Times New Roman" w:hAnsi="Times New Roman" w:eastAsia="Times New Roman" w:cs="Times New Roman"/>
              </w:rPr>
            </w:pPr>
            <w:r>
              <w:rPr>
                <w:rFonts w:ascii="Times New Roman" w:hAnsi="Times New Roman" w:eastAsia="Times New Roman" w:cs="Times New Roman"/>
                <w:rtl w:val="0"/>
              </w:rPr>
              <w:t>All tags and attributes are not necessarily to be in lower or upper case.</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5">
            <w:pPr>
              <w:spacing w:line="240" w:lineRule="auto"/>
              <w:rPr>
                <w:rFonts w:ascii="Times New Roman" w:hAnsi="Times New Roman" w:eastAsia="Times New Roman" w:cs="Times New Roman"/>
              </w:rPr>
            </w:pPr>
            <w:r>
              <w:rPr>
                <w:rFonts w:ascii="Times New Roman" w:hAnsi="Times New Roman" w:eastAsia="Times New Roman" w:cs="Times New Roman"/>
                <w:rtl w:val="0"/>
              </w:rPr>
              <w:t>In this, every tag and attribute should be in lower case.</w:t>
            </w:r>
          </w:p>
        </w:tc>
      </w:tr>
      <w:tr w14:paraId="4D5682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6">
            <w:pPr>
              <w:spacing w:line="240" w:lineRule="auto"/>
              <w:rPr>
                <w:rFonts w:ascii="Times New Roman" w:hAnsi="Times New Roman" w:eastAsia="Times New Roman" w:cs="Times New Roman"/>
              </w:rPr>
            </w:pPr>
            <w:r>
              <w:rPr>
                <w:rFonts w:ascii="Times New Roman" w:hAnsi="Times New Roman" w:eastAsia="Times New Roman" w:cs="Times New Roman"/>
                <w:rtl w:val="0"/>
              </w:rPr>
              <w:t>Doctype is not necessary to write at the top.</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7">
            <w:pPr>
              <w:spacing w:line="240" w:lineRule="auto"/>
              <w:rPr>
                <w:rFonts w:ascii="Times New Roman" w:hAnsi="Times New Roman" w:eastAsia="Times New Roman" w:cs="Times New Roman"/>
              </w:rPr>
            </w:pPr>
            <w:r>
              <w:rPr>
                <w:rFonts w:ascii="Times New Roman" w:hAnsi="Times New Roman" w:eastAsia="Times New Roman" w:cs="Times New Roman"/>
                <w:rtl w:val="0"/>
              </w:rPr>
              <w:t>Doctype is very necessary to write at the top of the file.</w:t>
            </w:r>
          </w:p>
        </w:tc>
      </w:tr>
      <w:tr w14:paraId="679D42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8">
            <w:pPr>
              <w:spacing w:line="240" w:lineRule="auto"/>
              <w:rPr>
                <w:rFonts w:ascii="Times New Roman" w:hAnsi="Times New Roman" w:eastAsia="Times New Roman" w:cs="Times New Roman"/>
              </w:rPr>
            </w:pPr>
            <w:r>
              <w:rPr>
                <w:rFonts w:ascii="Times New Roman" w:hAnsi="Times New Roman" w:eastAsia="Times New Roman" w:cs="Times New Roman"/>
                <w:rtl w:val="0"/>
              </w:rPr>
              <w:t>It is not necessary to close the tags in the order they are opened.</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9">
            <w:pPr>
              <w:spacing w:line="240" w:lineRule="auto"/>
              <w:rPr>
                <w:rFonts w:ascii="Times New Roman" w:hAnsi="Times New Roman" w:eastAsia="Times New Roman" w:cs="Times New Roman"/>
              </w:rPr>
            </w:pPr>
            <w:r>
              <w:rPr>
                <w:rFonts w:ascii="Times New Roman" w:hAnsi="Times New Roman" w:eastAsia="Times New Roman" w:cs="Times New Roman"/>
                <w:rtl w:val="0"/>
              </w:rPr>
              <w:t>It is necessary to close the tags in the order they are opened</w:t>
            </w:r>
          </w:p>
        </w:tc>
      </w:tr>
      <w:tr w14:paraId="235CA74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A">
            <w:pPr>
              <w:spacing w:line="240" w:lineRule="auto"/>
              <w:rPr>
                <w:rFonts w:ascii="Times New Roman" w:hAnsi="Times New Roman" w:eastAsia="Times New Roman" w:cs="Times New Roman"/>
              </w:rPr>
            </w:pPr>
            <w:r>
              <w:rPr>
                <w:rFonts w:ascii="Times New Roman" w:hAnsi="Times New Roman" w:eastAsia="Times New Roman" w:cs="Times New Roman"/>
                <w:rtl w:val="0"/>
              </w:rPr>
              <w:t>Filename extension used are .html, .htm.</w:t>
            </w:r>
          </w:p>
        </w:tc>
        <w:tc>
          <w:tcPr>
            <w:tcBorders>
              <w:top w:val="single" w:color="DFDFDF" w:sz="4" w:space="0"/>
              <w:left w:val="single" w:color="DFDFDF" w:sz="4" w:space="0"/>
              <w:bottom w:val="single" w:color="DFDFDF" w:sz="4" w:space="0"/>
              <w:right w:val="single" w:color="DFDFDF" w:sz="4" w:space="0"/>
            </w:tcBorders>
            <w:shd w:val="clear" w:color="auto" w:fill="FFFFFF"/>
            <w:tcMar>
              <w:top w:w="220" w:type="dxa"/>
              <w:left w:w="160" w:type="dxa"/>
              <w:bottom w:w="220" w:type="dxa"/>
              <w:right w:w="160" w:type="dxa"/>
            </w:tcMar>
            <w:vAlign w:val="center"/>
          </w:tcPr>
          <w:p w14:paraId="0000001B">
            <w:pPr>
              <w:spacing w:line="240" w:lineRule="auto"/>
              <w:rPr>
                <w:rFonts w:ascii="Times New Roman" w:hAnsi="Times New Roman" w:eastAsia="Times New Roman" w:cs="Times New Roman"/>
              </w:rPr>
            </w:pPr>
            <w:r>
              <w:rPr>
                <w:rFonts w:ascii="Times New Roman" w:hAnsi="Times New Roman" w:eastAsia="Times New Roman" w:cs="Times New Roman"/>
                <w:rtl w:val="0"/>
              </w:rPr>
              <w:t>Filename extension are .xhtml, .xht, .xml.</w:t>
            </w:r>
          </w:p>
        </w:tc>
      </w:tr>
    </w:tbl>
    <w:p w14:paraId="0000001C">
      <w:pPr>
        <w:rPr>
          <w:rFonts w:ascii="Times New Roman" w:hAnsi="Times New Roman" w:eastAsia="Times New Roman" w:cs="Times New Roman"/>
        </w:rPr>
      </w:pPr>
    </w:p>
    <w:p w14:paraId="0000001D">
      <w:pPr>
        <w:rPr>
          <w:rFonts w:ascii="Times New Roman" w:hAnsi="Times New Roman" w:eastAsia="Times New Roman" w:cs="Times New Roman"/>
        </w:rPr>
      </w:pPr>
    </w:p>
    <w:p w14:paraId="0000001E">
      <w:pPr>
        <w:rPr>
          <w:rFonts w:ascii="Times New Roman" w:hAnsi="Times New Roman" w:eastAsia="Times New Roman" w:cs="Times New Roman"/>
        </w:rPr>
      </w:pPr>
    </w:p>
    <w:p w14:paraId="0000001F">
      <w:pPr>
        <w:rPr>
          <w:rFonts w:ascii="Times New Roman" w:hAnsi="Times New Roman" w:eastAsia="Times New Roman" w:cs="Times New Roman"/>
        </w:rPr>
      </w:pPr>
    </w:p>
    <w:p w14:paraId="00000020">
      <w:pPr>
        <w:rPr>
          <w:rFonts w:ascii="Times New Roman" w:hAnsi="Times New Roman" w:eastAsia="Times New Roman" w:cs="Times New Roman"/>
        </w:rPr>
      </w:pPr>
      <w:r>
        <w:rPr>
          <w:rFonts w:ascii="Times New Roman" w:hAnsi="Times New Roman" w:eastAsia="Times New Roman" w:cs="Times New Roman"/>
          <w:rtl w:val="0"/>
        </w:rPr>
        <w:t>2. Explain the history of HTML in brief</w:t>
      </w:r>
    </w:p>
    <w:p w14:paraId="00000021">
      <w:pPr>
        <w:rPr>
          <w:rFonts w:ascii="Times New Roman" w:hAnsi="Times New Roman" w:eastAsia="Times New Roman" w:cs="Times New Roman"/>
        </w:rPr>
      </w:pPr>
      <w:r>
        <w:rPr>
          <w:rFonts w:ascii="Times New Roman" w:hAnsi="Times New Roman" w:eastAsia="Times New Roman" w:cs="Times New Roman"/>
          <w:rtl w:val="0"/>
        </w:rPr>
        <w:t>ans:</w:t>
      </w:r>
    </w:p>
    <w:p w14:paraId="00000022">
      <w:pPr>
        <w:rPr>
          <w:rFonts w:ascii="Times New Roman" w:hAnsi="Times New Roman" w:eastAsia="Times New Roman" w:cs="Times New Roman"/>
        </w:rPr>
      </w:pPr>
      <w:r>
        <w:rPr>
          <w:rFonts w:ascii="Times New Roman" w:hAnsi="Times New Roman" w:eastAsia="Times New Roman" w:cs="Times New Roman"/>
          <w:rtl w:val="0"/>
        </w:rPr>
        <w:t>HTML is a very evolving markup language and has evolved with various versions updating. Long before its revised standards and specifications are carried in, each version has allowed its user to create web pages in a much easier and prettier way and make sites very efficient.</w:t>
      </w:r>
    </w:p>
    <w:p w14:paraId="00000023">
      <w:pPr>
        <w:rPr>
          <w:rFonts w:ascii="Times New Roman" w:hAnsi="Times New Roman" w:eastAsia="Times New Roman" w:cs="Times New Roman"/>
        </w:rPr>
      </w:pPr>
    </w:p>
    <w:p w14:paraId="00000024">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rtl w:val="0"/>
        </w:rPr>
        <w:t>HTML 1.0 was released in 1993 with the intention of sharing information that can be readable and accessible via web browsers. But not many of the developers were involved in creating websites. So the language was also not growing.</w:t>
      </w:r>
    </w:p>
    <w:p w14:paraId="00000025">
      <w:pPr>
        <w:ind w:left="720" w:firstLine="0"/>
        <w:rPr>
          <w:rFonts w:ascii="Times New Roman" w:hAnsi="Times New Roman" w:eastAsia="Times New Roman" w:cs="Times New Roman"/>
        </w:rPr>
      </w:pPr>
    </w:p>
    <w:p w14:paraId="00000026">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rtl w:val="0"/>
        </w:rPr>
        <w:t>Then comes HTML 2.0, published in 1995, which contains all the features of HTML 1.0 along with a few additional features, which remained the standard markup language for designing and creating websites until January 1997 and refined various core features of HTML.</w:t>
      </w:r>
    </w:p>
    <w:p w14:paraId="00000027">
      <w:pPr>
        <w:ind w:left="720" w:firstLine="0"/>
        <w:rPr>
          <w:rFonts w:ascii="Times New Roman" w:hAnsi="Times New Roman" w:eastAsia="Times New Roman" w:cs="Times New Roman"/>
        </w:rPr>
      </w:pPr>
    </w:p>
    <w:p w14:paraId="00000028">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rtl w:val="0"/>
        </w:rPr>
        <w:t xml:space="preserve">Then comes HTML 3.0, where </w:t>
      </w:r>
      <w:r>
        <w:fldChar w:fldCharType="begin"/>
      </w:r>
      <w:r>
        <w:instrText xml:space="preserve"> HYPERLINK "https://en.wikipedia.org/wiki/Dave_Raggett" \h </w:instrText>
      </w:r>
      <w:r>
        <w:fldChar w:fldCharType="separate"/>
      </w:r>
      <w:r>
        <w:rPr>
          <w:rFonts w:ascii="Times New Roman" w:hAnsi="Times New Roman" w:eastAsia="Times New Roman" w:cs="Times New Roman"/>
          <w:color w:val="1155CC"/>
          <w:u w:val="single"/>
          <w:rtl w:val="0"/>
        </w:rPr>
        <w:t>Dave Raggett</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 xml:space="preserve"> introduced a fresh paper or draft on HTML. It included improved new features of HTML, giving more powerful characteristics for webmasters in designing web pages. But these powerful features of the new HTML slowed down the browser in applying further improvements.</w:t>
      </w:r>
    </w:p>
    <w:p w14:paraId="00000029">
      <w:pPr>
        <w:ind w:left="720" w:firstLine="0"/>
        <w:rPr>
          <w:rFonts w:ascii="Times New Roman" w:hAnsi="Times New Roman" w:eastAsia="Times New Roman" w:cs="Times New Roman"/>
        </w:rPr>
      </w:pPr>
    </w:p>
    <w:p w14:paraId="0000002A">
      <w:pPr>
        <w:numPr>
          <w:ilvl w:val="0"/>
          <w:numId w:val="1"/>
        </w:numPr>
        <w:ind w:left="720" w:hanging="360"/>
        <w:rPr>
          <w:rFonts w:ascii="Times New Roman" w:hAnsi="Times New Roman" w:eastAsia="Times New Roman" w:cs="Times New Roman"/>
          <w:sz w:val="22"/>
          <w:szCs w:val="22"/>
        </w:rPr>
      </w:pPr>
      <w:r>
        <w:rPr>
          <w:rFonts w:ascii="Times New Roman" w:hAnsi="Times New Roman" w:eastAsia="Times New Roman" w:cs="Times New Roman"/>
          <w:rtl w:val="0"/>
        </w:rPr>
        <w:t>Then comes HTML 4.01, which is widely used and was a successful version of HTML before HTML 5.0, which is currently released and used worldwide. HTML 5 can be said for an extended version of HTML 4.01, which was published in the year 2012.</w:t>
      </w:r>
    </w:p>
    <w:p w14:paraId="0000002B">
      <w:pPr>
        <w:rPr>
          <w:rFonts w:ascii="Times New Roman" w:hAnsi="Times New Roman" w:eastAsia="Times New Roman" w:cs="Times New Roman"/>
        </w:rPr>
      </w:pPr>
    </w:p>
    <w:p w14:paraId="0000002C">
      <w:pPr>
        <w:rPr>
          <w:rFonts w:ascii="Times New Roman" w:hAnsi="Times New Roman" w:eastAsia="Times New Roman" w:cs="Times New Roman"/>
        </w:rPr>
      </w:pPr>
    </w:p>
    <w:p w14:paraId="0000002D">
      <w:pPr>
        <w:rPr>
          <w:rFonts w:ascii="Times New Roman" w:hAnsi="Times New Roman" w:eastAsia="Times New Roman" w:cs="Times New Roman"/>
        </w:rPr>
      </w:pPr>
      <w:r>
        <w:rPr>
          <w:rFonts w:ascii="Times New Roman" w:hAnsi="Times New Roman" w:eastAsia="Times New Roman" w:cs="Times New Roman"/>
          <w:rtl w:val="0"/>
        </w:rPr>
        <w:t>3. What is HTML attribute? Describe HTML elements with its types</w:t>
      </w:r>
    </w:p>
    <w:p w14:paraId="0000002E">
      <w:pPr>
        <w:rPr>
          <w:rFonts w:ascii="Times New Roman" w:hAnsi="Times New Roman" w:eastAsia="Times New Roman" w:cs="Times New Roman"/>
        </w:rPr>
      </w:pPr>
      <w:r>
        <w:rPr>
          <w:rFonts w:ascii="Times New Roman" w:hAnsi="Times New Roman" w:eastAsia="Times New Roman" w:cs="Times New Roman"/>
          <w:rtl w:val="0"/>
        </w:rPr>
        <w:t>Ans:</w:t>
      </w:r>
    </w:p>
    <w:p w14:paraId="0000002F">
      <w:pPr>
        <w:rPr>
          <w:rFonts w:ascii="Times New Roman" w:hAnsi="Times New Roman" w:eastAsia="Times New Roman" w:cs="Times New Roman"/>
        </w:rPr>
      </w:pPr>
      <w:r>
        <w:rPr>
          <w:rFonts w:ascii="Times New Roman" w:hAnsi="Times New Roman" w:eastAsia="Times New Roman" w:cs="Times New Roman"/>
          <w:rtl w:val="0"/>
        </w:rPr>
        <w:t>An HTML attribute is a modifier or setting that provides additional information about an HTML element. Attributes are placed inside the opening tag of an element and typically come in name-value pairs. The name identifies the attribute, and the value specifies its setting or effect.</w:t>
      </w:r>
    </w:p>
    <w:p w14:paraId="00000030">
      <w:pPr>
        <w:rPr>
          <w:rFonts w:ascii="Times New Roman" w:hAnsi="Times New Roman" w:eastAsia="Times New Roman" w:cs="Times New Roman"/>
        </w:rPr>
      </w:pPr>
    </w:p>
    <w:p w14:paraId="00000031">
      <w:pPr>
        <w:pStyle w:val="4"/>
        <w:keepNext w:val="0"/>
        <w:keepLines w:val="0"/>
        <w:spacing w:before="280"/>
        <w:rPr>
          <w:rFonts w:ascii="Times New Roman" w:hAnsi="Times New Roman" w:eastAsia="Times New Roman" w:cs="Times New Roman"/>
          <w:b/>
          <w:color w:val="000000"/>
          <w:sz w:val="22"/>
          <w:szCs w:val="22"/>
        </w:rPr>
      </w:pPr>
      <w:bookmarkStart w:id="0" w:name="_9vdseg7q8g1e" w:colFirst="0" w:colLast="0"/>
      <w:bookmarkEnd w:id="0"/>
      <w:r>
        <w:rPr>
          <w:rFonts w:ascii="Times New Roman" w:hAnsi="Times New Roman" w:eastAsia="Times New Roman" w:cs="Times New Roman"/>
          <w:b/>
          <w:color w:val="000000"/>
          <w:sz w:val="22"/>
          <w:szCs w:val="22"/>
          <w:rtl w:val="0"/>
        </w:rPr>
        <w:t>Types of HTML Elements</w:t>
      </w:r>
    </w:p>
    <w:p w14:paraId="00000032">
      <w:pPr>
        <w:rPr>
          <w:rFonts w:ascii="Times New Roman" w:hAnsi="Times New Roman" w:eastAsia="Times New Roman" w:cs="Times New Roman"/>
        </w:rPr>
      </w:pPr>
      <w:r>
        <w:rPr>
          <w:rFonts w:ascii="Times New Roman" w:hAnsi="Times New Roman" w:eastAsia="Times New Roman" w:cs="Times New Roman"/>
          <w:rtl w:val="0"/>
        </w:rPr>
        <w:t>1.Structural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These elements define the overall structure of a webpage.</w:t>
      </w:r>
    </w:p>
    <w:p w14:paraId="00000033">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&lt;html&gt;: The root element of an HTML document.</w:t>
      </w:r>
    </w:p>
    <w:p w14:paraId="00000034">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&lt;head&gt;: Contains metadata, links to stylesheets, and scripts.</w:t>
      </w:r>
    </w:p>
    <w:p w14:paraId="00000035">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&lt;body&gt;: Contains the visible content of a webpage.</w:t>
      </w:r>
    </w:p>
    <w:p w14:paraId="00000036">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&lt;header&gt;: Defines the introductory section of a webpage.</w:t>
      </w:r>
    </w:p>
    <w:p w14:paraId="00000037">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&lt;footer&gt;: Represents the closing section, often containing copyright or contact info.</w:t>
      </w:r>
    </w:p>
    <w:p w14:paraId="00000038">
      <w:pPr>
        <w:rPr>
          <w:rFonts w:ascii="Times New Roman" w:hAnsi="Times New Roman" w:eastAsia="Times New Roman" w:cs="Times New Roman"/>
        </w:rPr>
      </w:pPr>
      <w:r>
        <w:rPr>
          <w:rFonts w:ascii="Times New Roman" w:hAnsi="Times New Roman" w:eastAsia="Times New Roman" w:cs="Times New Roman"/>
          <w:rtl w:val="0"/>
        </w:rPr>
        <w:t>2.Text Content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These elements display textual information.</w:t>
      </w:r>
    </w:p>
    <w:p w14:paraId="00000039">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&lt;p&gt;: Paragraph.</w:t>
      </w:r>
    </w:p>
    <w:p w14:paraId="0000003A">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&lt;h1&gt; to &lt;h6&gt;: Headings, where &lt;h1&gt; is the most important.</w:t>
      </w:r>
    </w:p>
    <w:p w14:paraId="0000003B">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&lt;span&gt;: Inline container for text styling.</w:t>
      </w:r>
    </w:p>
    <w:p w14:paraId="0000003C">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&lt;blockquote&gt;: Block of quoted text.</w:t>
      </w:r>
    </w:p>
    <w:p w14:paraId="0000003D">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&lt;pre&gt;: Preformatted text.</w:t>
      </w:r>
    </w:p>
    <w:p w14:paraId="0000003E">
      <w:pPr>
        <w:numPr>
          <w:ilvl w:val="0"/>
          <w:numId w:val="3"/>
        </w:numPr>
        <w:ind w:left="720" w:hanging="360"/>
        <w:rPr>
          <w:rFonts w:ascii="Times New Roman" w:hAnsi="Times New Roman" w:eastAsia="Times New Roman" w:cs="Times New Roman"/>
        </w:rPr>
      </w:pPr>
      <w:r>
        <w:rPr>
          <w:rFonts w:ascii="Times New Roman" w:hAnsi="Times New Roman" w:eastAsia="Times New Roman" w:cs="Times New Roman"/>
          <w:rtl w:val="0"/>
        </w:rPr>
        <w:t>&lt;br&gt;: Line break.</w:t>
      </w:r>
    </w:p>
    <w:p w14:paraId="0000003F">
      <w:pPr>
        <w:rPr>
          <w:rFonts w:ascii="Times New Roman" w:hAnsi="Times New Roman" w:eastAsia="Times New Roman" w:cs="Times New Roman"/>
        </w:rPr>
      </w:pPr>
      <w:r>
        <w:rPr>
          <w:rFonts w:ascii="Times New Roman" w:hAnsi="Times New Roman" w:eastAsia="Times New Roman" w:cs="Times New Roman"/>
          <w:rtl w:val="0"/>
        </w:rPr>
        <w:t>3.Media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These elements are used to embed images, videos, or audio.</w:t>
      </w:r>
    </w:p>
    <w:p w14:paraId="00000040">
      <w:pPr>
        <w:numPr>
          <w:ilvl w:val="0"/>
          <w:numId w:val="4"/>
        </w:numPr>
        <w:ind w:left="720" w:hanging="360"/>
        <w:rPr>
          <w:rFonts w:ascii="Times New Roman" w:hAnsi="Times New Roman" w:eastAsia="Times New Roman" w:cs="Times New Roman"/>
        </w:rPr>
      </w:pPr>
      <w:r>
        <w:rPr>
          <w:rFonts w:ascii="Times New Roman" w:hAnsi="Times New Roman" w:eastAsia="Times New Roman" w:cs="Times New Roman"/>
          <w:rtl w:val="0"/>
        </w:rPr>
        <w:t>&lt;img&gt;: Embeds an image.</w:t>
      </w:r>
    </w:p>
    <w:p w14:paraId="00000041">
      <w:pPr>
        <w:numPr>
          <w:ilvl w:val="0"/>
          <w:numId w:val="4"/>
        </w:numPr>
        <w:ind w:left="720" w:hanging="360"/>
        <w:rPr>
          <w:rFonts w:ascii="Times New Roman" w:hAnsi="Times New Roman" w:eastAsia="Times New Roman" w:cs="Times New Roman"/>
        </w:rPr>
      </w:pPr>
      <w:r>
        <w:rPr>
          <w:rFonts w:ascii="Times New Roman" w:hAnsi="Times New Roman" w:eastAsia="Times New Roman" w:cs="Times New Roman"/>
          <w:rtl w:val="0"/>
        </w:rPr>
        <w:t>&lt;audio&gt;: Embeds audio.</w:t>
      </w:r>
    </w:p>
    <w:p w14:paraId="00000042">
      <w:pPr>
        <w:numPr>
          <w:ilvl w:val="0"/>
          <w:numId w:val="4"/>
        </w:numPr>
        <w:ind w:left="720" w:hanging="360"/>
        <w:rPr>
          <w:rFonts w:ascii="Times New Roman" w:hAnsi="Times New Roman" w:eastAsia="Times New Roman" w:cs="Times New Roman"/>
        </w:rPr>
      </w:pPr>
      <w:r>
        <w:rPr>
          <w:rFonts w:ascii="Times New Roman" w:hAnsi="Times New Roman" w:eastAsia="Times New Roman" w:cs="Times New Roman"/>
          <w:rtl w:val="0"/>
        </w:rPr>
        <w:t>&lt;video&gt;: Embeds a video.</w:t>
      </w:r>
    </w:p>
    <w:p w14:paraId="00000043">
      <w:pPr>
        <w:rPr>
          <w:rFonts w:ascii="Times New Roman" w:hAnsi="Times New Roman" w:eastAsia="Times New Roman" w:cs="Times New Roman"/>
        </w:rPr>
      </w:pPr>
      <w:r>
        <w:rPr>
          <w:rFonts w:ascii="Times New Roman" w:hAnsi="Times New Roman" w:eastAsia="Times New Roman" w:cs="Times New Roman"/>
          <w:rtl w:val="0"/>
        </w:rPr>
        <w:t>4.Interactive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Used to create user interaction.</w:t>
      </w:r>
    </w:p>
    <w:p w14:paraId="00000044">
      <w:pPr>
        <w:numPr>
          <w:ilvl w:val="0"/>
          <w:numId w:val="5"/>
        </w:numPr>
        <w:ind w:left="720" w:hanging="360"/>
        <w:rPr>
          <w:rFonts w:ascii="Times New Roman" w:hAnsi="Times New Roman" w:eastAsia="Times New Roman" w:cs="Times New Roman"/>
        </w:rPr>
      </w:pPr>
      <w:r>
        <w:rPr>
          <w:rFonts w:ascii="Times New Roman" w:hAnsi="Times New Roman" w:eastAsia="Times New Roman" w:cs="Times New Roman"/>
          <w:rtl w:val="0"/>
        </w:rPr>
        <w:t>&lt;button&gt;: Clickable button.</w:t>
      </w:r>
    </w:p>
    <w:p w14:paraId="00000045">
      <w:pPr>
        <w:numPr>
          <w:ilvl w:val="0"/>
          <w:numId w:val="5"/>
        </w:numPr>
        <w:ind w:left="720" w:hanging="360"/>
        <w:rPr>
          <w:rFonts w:ascii="Times New Roman" w:hAnsi="Times New Roman" w:eastAsia="Times New Roman" w:cs="Times New Roman"/>
        </w:rPr>
      </w:pPr>
      <w:r>
        <w:rPr>
          <w:rFonts w:ascii="Times New Roman" w:hAnsi="Times New Roman" w:eastAsia="Times New Roman" w:cs="Times New Roman"/>
          <w:rtl w:val="0"/>
        </w:rPr>
        <w:t>&lt;input&gt;: Input field for forms.</w:t>
      </w:r>
    </w:p>
    <w:p w14:paraId="00000046">
      <w:pPr>
        <w:numPr>
          <w:ilvl w:val="0"/>
          <w:numId w:val="5"/>
        </w:numPr>
        <w:ind w:left="720" w:hanging="360"/>
        <w:rPr>
          <w:rFonts w:ascii="Times New Roman" w:hAnsi="Times New Roman" w:eastAsia="Times New Roman" w:cs="Times New Roman"/>
        </w:rPr>
      </w:pPr>
      <w:r>
        <w:rPr>
          <w:rFonts w:ascii="Times New Roman" w:hAnsi="Times New Roman" w:eastAsia="Times New Roman" w:cs="Times New Roman"/>
          <w:rtl w:val="0"/>
        </w:rPr>
        <w:t>&lt;textarea&gt;: Multi-line text input.</w:t>
      </w:r>
    </w:p>
    <w:p w14:paraId="00000047">
      <w:pPr>
        <w:numPr>
          <w:ilvl w:val="0"/>
          <w:numId w:val="5"/>
        </w:numPr>
        <w:ind w:left="720" w:hanging="360"/>
        <w:rPr>
          <w:rFonts w:ascii="Times New Roman" w:hAnsi="Times New Roman" w:eastAsia="Times New Roman" w:cs="Times New Roman"/>
        </w:rPr>
      </w:pPr>
      <w:r>
        <w:rPr>
          <w:rFonts w:ascii="Times New Roman" w:hAnsi="Times New Roman" w:eastAsia="Times New Roman" w:cs="Times New Roman"/>
          <w:rtl w:val="0"/>
        </w:rPr>
        <w:t>&lt;select&gt;: Drop-down list.</w:t>
      </w:r>
    </w:p>
    <w:p w14:paraId="00000048">
      <w:pPr>
        <w:numPr>
          <w:ilvl w:val="0"/>
          <w:numId w:val="5"/>
        </w:numPr>
        <w:ind w:left="720" w:hanging="360"/>
        <w:rPr>
          <w:rFonts w:ascii="Times New Roman" w:hAnsi="Times New Roman" w:eastAsia="Times New Roman" w:cs="Times New Roman"/>
        </w:rPr>
      </w:pPr>
      <w:r>
        <w:rPr>
          <w:rFonts w:ascii="Times New Roman" w:hAnsi="Times New Roman" w:eastAsia="Times New Roman" w:cs="Times New Roman"/>
          <w:rtl w:val="0"/>
        </w:rPr>
        <w:t>&lt;label&gt;: Label for form elements.</w:t>
      </w:r>
    </w:p>
    <w:p w14:paraId="00000049">
      <w:pPr>
        <w:rPr>
          <w:rFonts w:ascii="Times New Roman" w:hAnsi="Times New Roman" w:eastAsia="Times New Roman" w:cs="Times New Roman"/>
        </w:rPr>
      </w:pPr>
      <w:r>
        <w:rPr>
          <w:rFonts w:ascii="Times New Roman" w:hAnsi="Times New Roman" w:eastAsia="Times New Roman" w:cs="Times New Roman"/>
          <w:rtl w:val="0"/>
        </w:rPr>
        <w:t>5.Table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Used to create tables.</w:t>
      </w:r>
    </w:p>
    <w:p w14:paraId="0000004A">
      <w:pPr>
        <w:numPr>
          <w:ilvl w:val="0"/>
          <w:numId w:val="6"/>
        </w:numPr>
        <w:ind w:left="720" w:hanging="360"/>
        <w:rPr>
          <w:rFonts w:ascii="Times New Roman" w:hAnsi="Times New Roman" w:eastAsia="Times New Roman" w:cs="Times New Roman"/>
        </w:rPr>
      </w:pPr>
      <w:r>
        <w:rPr>
          <w:rFonts w:ascii="Times New Roman" w:hAnsi="Times New Roman" w:eastAsia="Times New Roman" w:cs="Times New Roman"/>
          <w:rtl w:val="0"/>
        </w:rPr>
        <w:t>&lt;table&gt;: Defines a table.</w:t>
      </w:r>
    </w:p>
    <w:p w14:paraId="0000004B">
      <w:pPr>
        <w:numPr>
          <w:ilvl w:val="0"/>
          <w:numId w:val="6"/>
        </w:numPr>
        <w:ind w:left="720" w:hanging="360"/>
        <w:rPr>
          <w:rFonts w:ascii="Times New Roman" w:hAnsi="Times New Roman" w:eastAsia="Times New Roman" w:cs="Times New Roman"/>
        </w:rPr>
      </w:pPr>
      <w:r>
        <w:rPr>
          <w:rFonts w:ascii="Times New Roman" w:hAnsi="Times New Roman" w:eastAsia="Times New Roman" w:cs="Times New Roman"/>
          <w:rtl w:val="0"/>
        </w:rPr>
        <w:t>&lt;tr&gt;: Table row.</w:t>
      </w:r>
    </w:p>
    <w:p w14:paraId="0000004C">
      <w:pPr>
        <w:numPr>
          <w:ilvl w:val="0"/>
          <w:numId w:val="6"/>
        </w:numPr>
        <w:ind w:left="720" w:hanging="360"/>
        <w:rPr>
          <w:rFonts w:ascii="Times New Roman" w:hAnsi="Times New Roman" w:eastAsia="Times New Roman" w:cs="Times New Roman"/>
        </w:rPr>
      </w:pPr>
      <w:r>
        <w:rPr>
          <w:rFonts w:ascii="Times New Roman" w:hAnsi="Times New Roman" w:eastAsia="Times New Roman" w:cs="Times New Roman"/>
          <w:rtl w:val="0"/>
        </w:rPr>
        <w:t>&lt;th&gt;: Table header cell.</w:t>
      </w:r>
    </w:p>
    <w:p w14:paraId="0000004D">
      <w:pPr>
        <w:numPr>
          <w:ilvl w:val="0"/>
          <w:numId w:val="6"/>
        </w:numPr>
        <w:ind w:left="720" w:hanging="360"/>
        <w:rPr>
          <w:rFonts w:ascii="Times New Roman" w:hAnsi="Times New Roman" w:eastAsia="Times New Roman" w:cs="Times New Roman"/>
        </w:rPr>
      </w:pPr>
      <w:r>
        <w:rPr>
          <w:rFonts w:ascii="Times New Roman" w:hAnsi="Times New Roman" w:eastAsia="Times New Roman" w:cs="Times New Roman"/>
          <w:rtl w:val="0"/>
        </w:rPr>
        <w:t>&lt;td&gt;: Table data cell.</w:t>
      </w:r>
    </w:p>
    <w:p w14:paraId="0000004E">
      <w:pPr>
        <w:numPr>
          <w:ilvl w:val="0"/>
          <w:numId w:val="6"/>
        </w:numPr>
        <w:ind w:left="720" w:hanging="360"/>
        <w:rPr>
          <w:rFonts w:ascii="Times New Roman" w:hAnsi="Times New Roman" w:eastAsia="Times New Roman" w:cs="Times New Roman"/>
        </w:rPr>
      </w:pPr>
      <w:r>
        <w:rPr>
          <w:rFonts w:ascii="Times New Roman" w:hAnsi="Times New Roman" w:eastAsia="Times New Roman" w:cs="Times New Roman"/>
          <w:rtl w:val="0"/>
        </w:rPr>
        <w:t>&lt;caption&gt;: Table caption.</w:t>
      </w:r>
    </w:p>
    <w:p w14:paraId="0000004F">
      <w:pPr>
        <w:rPr>
          <w:rFonts w:ascii="Times New Roman" w:hAnsi="Times New Roman" w:eastAsia="Times New Roman" w:cs="Times New Roman"/>
        </w:rPr>
      </w:pPr>
      <w:r>
        <w:rPr>
          <w:rFonts w:ascii="Times New Roman" w:hAnsi="Times New Roman" w:eastAsia="Times New Roman" w:cs="Times New Roman"/>
          <w:rtl w:val="0"/>
        </w:rPr>
        <w:t>6.List Elements</w:t>
      </w:r>
      <w:r>
        <w:rPr>
          <w:rFonts w:ascii="Times New Roman" w:hAnsi="Times New Roman" w:eastAsia="Times New Roman" w:cs="Times New Roman"/>
          <w:rtl w:val="0"/>
        </w:rPr>
        <w:br w:type="textWrapping"/>
      </w:r>
      <w:r>
        <w:rPr>
          <w:rFonts w:ascii="Times New Roman" w:hAnsi="Times New Roman" w:eastAsia="Times New Roman" w:cs="Times New Roman"/>
          <w:rtl w:val="0"/>
        </w:rPr>
        <w:t>For creating lists.</w:t>
      </w:r>
    </w:p>
    <w:p w14:paraId="00000050">
      <w:pPr>
        <w:numPr>
          <w:ilvl w:val="0"/>
          <w:numId w:val="7"/>
        </w:numPr>
        <w:ind w:left="720" w:hanging="360"/>
        <w:rPr>
          <w:rFonts w:ascii="Times New Roman" w:hAnsi="Times New Roman" w:eastAsia="Times New Roman" w:cs="Times New Roman"/>
        </w:rPr>
      </w:pPr>
      <w:r>
        <w:rPr>
          <w:rFonts w:ascii="Times New Roman" w:hAnsi="Times New Roman" w:eastAsia="Times New Roman" w:cs="Times New Roman"/>
          <w:rtl w:val="0"/>
        </w:rPr>
        <w:t>&lt;ul&gt;: Unordered list (bullets).</w:t>
      </w:r>
    </w:p>
    <w:p w14:paraId="00000051">
      <w:pPr>
        <w:numPr>
          <w:ilvl w:val="0"/>
          <w:numId w:val="7"/>
        </w:numPr>
        <w:ind w:left="720" w:hanging="360"/>
        <w:rPr>
          <w:rFonts w:ascii="Times New Roman" w:hAnsi="Times New Roman" w:eastAsia="Times New Roman" w:cs="Times New Roman"/>
        </w:rPr>
      </w:pPr>
      <w:r>
        <w:rPr>
          <w:rFonts w:ascii="Times New Roman" w:hAnsi="Times New Roman" w:eastAsia="Times New Roman" w:cs="Times New Roman"/>
          <w:rtl w:val="0"/>
        </w:rPr>
        <w:t>&lt;ol&gt;: Ordered list (numbers).</w:t>
      </w:r>
    </w:p>
    <w:p w14:paraId="00000052">
      <w:pPr>
        <w:numPr>
          <w:ilvl w:val="0"/>
          <w:numId w:val="7"/>
        </w:numPr>
        <w:ind w:left="720" w:hanging="360"/>
        <w:rPr>
          <w:rFonts w:ascii="Times New Roman" w:hAnsi="Times New Roman" w:eastAsia="Times New Roman" w:cs="Times New Roman"/>
        </w:rPr>
      </w:pPr>
      <w:r>
        <w:rPr>
          <w:rFonts w:ascii="Times New Roman" w:hAnsi="Times New Roman" w:eastAsia="Times New Roman" w:cs="Times New Roman"/>
          <w:rtl w:val="0"/>
        </w:rPr>
        <w:t>&lt;li&gt;: List item.</w:t>
      </w:r>
    </w:p>
    <w:p w14:paraId="00000053">
      <w:pPr>
        <w:ind w:left="720" w:firstLine="0"/>
        <w:rPr>
          <w:rFonts w:ascii="Times New Roman" w:hAnsi="Times New Roman" w:eastAsia="Times New Roman" w:cs="Times New Roman"/>
        </w:rPr>
      </w:pPr>
    </w:p>
    <w:p w14:paraId="00000054">
      <w:pPr>
        <w:ind w:left="720" w:firstLine="0"/>
        <w:rPr>
          <w:rFonts w:ascii="Times New Roman" w:hAnsi="Times New Roman" w:eastAsia="Times New Roman" w:cs="Times New Roman"/>
        </w:rPr>
      </w:pPr>
    </w:p>
    <w:p w14:paraId="00000055">
      <w:pPr>
        <w:rPr>
          <w:rFonts w:ascii="Times New Roman" w:hAnsi="Times New Roman" w:eastAsia="Times New Roman" w:cs="Times New Roman"/>
        </w:rPr>
      </w:pPr>
      <w:r>
        <w:rPr>
          <w:rFonts w:ascii="Times New Roman" w:hAnsi="Times New Roman" w:eastAsia="Times New Roman" w:cs="Times New Roman"/>
          <w:rtl w:val="0"/>
        </w:rPr>
        <w:t>4. What is tag in HTML? Describe the different types of Tags in HTML</w:t>
      </w:r>
    </w:p>
    <w:p w14:paraId="00000056">
      <w:pPr>
        <w:rPr>
          <w:rFonts w:ascii="Times New Roman" w:hAnsi="Times New Roman" w:eastAsia="Times New Roman" w:cs="Times New Roman"/>
        </w:rPr>
      </w:pPr>
      <w:r>
        <w:rPr>
          <w:rFonts w:ascii="Times New Roman" w:hAnsi="Times New Roman" w:eastAsia="Times New Roman" w:cs="Times New Roman"/>
          <w:rtl w:val="0"/>
        </w:rPr>
        <w:t>Ans:</w:t>
      </w:r>
    </w:p>
    <w:p w14:paraId="00000057">
      <w:pPr>
        <w:rPr>
          <w:rFonts w:ascii="Times New Roman" w:hAnsi="Times New Roman" w:eastAsia="Times New Roman" w:cs="Times New Roman"/>
        </w:rPr>
      </w:pPr>
      <w:r>
        <w:rPr>
          <w:rFonts w:ascii="Times New Roman" w:hAnsi="Times New Roman" w:eastAsia="Times New Roman" w:cs="Times New Roman"/>
          <w:rtl w:val="0"/>
        </w:rPr>
        <w:t>HTML tags are composed of an opening tag, content, and a closing tag. The opening tag marks the beginning of an element, and the closing tag marks the end. The content is the information or structure that falls between the opening and closing tags.</w:t>
      </w:r>
    </w:p>
    <w:p w14:paraId="00000058">
      <w:pPr>
        <w:rPr>
          <w:rFonts w:ascii="Times New Roman" w:hAnsi="Times New Roman" w:eastAsia="Times New Roman" w:cs="Times New Roman"/>
        </w:rPr>
      </w:pPr>
    </w:p>
    <w:p w14:paraId="00000059">
      <w:pPr>
        <w:rPr>
          <w:rFonts w:ascii="Times New Roman" w:hAnsi="Times New Roman" w:eastAsia="Times New Roman" w:cs="Times New Roman"/>
        </w:rPr>
      </w:pPr>
    </w:p>
    <w:p w14:paraId="0000005A">
      <w:pPr>
        <w:rPr>
          <w:rFonts w:ascii="Times New Roman" w:hAnsi="Times New Roman" w:eastAsia="Times New Roman" w:cs="Times New Roman"/>
        </w:rPr>
      </w:pPr>
      <w:r>
        <w:rPr>
          <w:rFonts w:ascii="Times New Roman" w:hAnsi="Times New Roman" w:eastAsia="Times New Roman" w:cs="Times New Roman"/>
          <w:rtl w:val="0"/>
        </w:rPr>
        <w:t>Here are the different types of tags in HTMLl :</w:t>
      </w:r>
    </w:p>
    <w:p w14:paraId="0000005B">
      <w:pPr>
        <w:rPr>
          <w:rFonts w:ascii="Times New Roman" w:hAnsi="Times New Roman" w:eastAsia="Times New Roman" w:cs="Times New Roman"/>
        </w:rPr>
      </w:pPr>
      <w:r>
        <w:rPr>
          <w:rFonts w:ascii="Times New Roman" w:hAnsi="Times New Roman" w:eastAsia="Times New Roman" w:cs="Times New Roman"/>
          <w:rtl w:val="0"/>
        </w:rPr>
        <w:t>1.</w:t>
      </w:r>
      <w:r>
        <w:fldChar w:fldCharType="begin"/>
      </w:r>
      <w:r>
        <w:instrText xml:space="preserve"> HYPERLINK "https://www.geeksforgeeks.org/html-html-tag/" \h </w:instrText>
      </w:r>
      <w:r>
        <w:fldChar w:fldCharType="separate"/>
      </w:r>
      <w:r>
        <w:rPr>
          <w:rFonts w:ascii="Times New Roman" w:hAnsi="Times New Roman" w:eastAsia="Times New Roman" w:cs="Times New Roman"/>
          <w:rtl w:val="0"/>
        </w:rPr>
        <w:t>&lt;html&gt; Tag</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5C">
      <w:pPr>
        <w:rPr>
          <w:rFonts w:ascii="Times New Roman" w:hAnsi="Times New Roman" w:eastAsia="Times New Roman" w:cs="Times New Roman"/>
        </w:rPr>
      </w:pPr>
      <w:r>
        <w:rPr>
          <w:rFonts w:ascii="Times New Roman" w:hAnsi="Times New Roman" w:eastAsia="Times New Roman" w:cs="Times New Roman"/>
          <w:rtl w:val="0"/>
        </w:rPr>
        <w:t>The &lt;html&gt; tag is the root element of an HTML document. It encapsulates the entire content of the page.</w:t>
      </w:r>
    </w:p>
    <w:p w14:paraId="0000005D">
      <w:pPr>
        <w:rPr>
          <w:rFonts w:ascii="Times New Roman" w:hAnsi="Times New Roman" w:eastAsia="Times New Roman" w:cs="Times New Roman"/>
        </w:rPr>
      </w:pPr>
    </w:p>
    <w:p w14:paraId="0000005E">
      <w:pPr>
        <w:rPr>
          <w:rFonts w:ascii="Times New Roman" w:hAnsi="Times New Roman" w:eastAsia="Times New Roman" w:cs="Times New Roman"/>
        </w:rPr>
      </w:pPr>
      <w:r>
        <w:rPr>
          <w:rFonts w:ascii="Times New Roman" w:hAnsi="Times New Roman" w:eastAsia="Times New Roman" w:cs="Times New Roman"/>
          <w:rtl w:val="0"/>
        </w:rPr>
        <w:t>2.</w:t>
      </w:r>
      <w:r>
        <w:fldChar w:fldCharType="begin"/>
      </w:r>
      <w:r>
        <w:instrText xml:space="preserve"> HYPERLINK "https://www.geeksforgeeks.org/html-head-tag/" \h </w:instrText>
      </w:r>
      <w:r>
        <w:fldChar w:fldCharType="separate"/>
      </w:r>
      <w:r>
        <w:rPr>
          <w:rFonts w:ascii="Times New Roman" w:hAnsi="Times New Roman" w:eastAsia="Times New Roman" w:cs="Times New Roman"/>
          <w:rtl w:val="0"/>
        </w:rPr>
        <w:t>&lt;head&gt; Tag</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5F">
      <w:pPr>
        <w:rPr>
          <w:rFonts w:ascii="Times New Roman" w:hAnsi="Times New Roman" w:eastAsia="Times New Roman" w:cs="Times New Roman"/>
        </w:rPr>
      </w:pPr>
      <w:r>
        <w:rPr>
          <w:rFonts w:ascii="Times New Roman" w:hAnsi="Times New Roman" w:eastAsia="Times New Roman" w:cs="Times New Roman"/>
          <w:rtl w:val="0"/>
        </w:rPr>
        <w:t>The &lt;head&gt; tag contains meta-information about the HTML document, such as the title, links to stylesheets, and character set declaration.</w:t>
      </w:r>
    </w:p>
    <w:p w14:paraId="00000060">
      <w:pPr>
        <w:rPr>
          <w:rFonts w:ascii="Times New Roman" w:hAnsi="Times New Roman" w:eastAsia="Times New Roman" w:cs="Times New Roman"/>
        </w:rPr>
      </w:pPr>
      <w:r>
        <w:rPr>
          <w:rFonts w:ascii="Times New Roman" w:hAnsi="Times New Roman" w:eastAsia="Times New Roman" w:cs="Times New Roman"/>
          <w:rtl w:val="0"/>
        </w:rPr>
        <w:t>3.</w:t>
      </w:r>
      <w:r>
        <w:fldChar w:fldCharType="begin"/>
      </w:r>
      <w:r>
        <w:instrText xml:space="preserve"> HYPERLINK "https://www.geeksforgeeks.org/html-body-tag/" \h </w:instrText>
      </w:r>
      <w:r>
        <w:fldChar w:fldCharType="separate"/>
      </w:r>
      <w:r>
        <w:rPr>
          <w:rFonts w:ascii="Times New Roman" w:hAnsi="Times New Roman" w:eastAsia="Times New Roman" w:cs="Times New Roman"/>
          <w:rtl w:val="0"/>
        </w:rPr>
        <w:t>&lt;body&gt; Tag</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61">
      <w:pPr>
        <w:rPr>
          <w:rFonts w:ascii="Times New Roman" w:hAnsi="Times New Roman" w:eastAsia="Times New Roman" w:cs="Times New Roman"/>
        </w:rPr>
      </w:pPr>
      <w:r>
        <w:rPr>
          <w:rFonts w:ascii="Times New Roman" w:hAnsi="Times New Roman" w:eastAsia="Times New Roman" w:cs="Times New Roman"/>
          <w:rtl w:val="0"/>
        </w:rPr>
        <w:t>The &lt;body&gt; tag encloses the main content of the HTML document, including text, images, links, and other elements.</w:t>
      </w:r>
    </w:p>
    <w:p w14:paraId="00000062">
      <w:pPr>
        <w:rPr>
          <w:rFonts w:ascii="Times New Roman" w:hAnsi="Times New Roman" w:eastAsia="Times New Roman" w:cs="Times New Roman"/>
        </w:rPr>
      </w:pPr>
    </w:p>
    <w:p w14:paraId="00000063">
      <w:pPr>
        <w:rPr>
          <w:rFonts w:ascii="Times New Roman" w:hAnsi="Times New Roman" w:eastAsia="Times New Roman" w:cs="Times New Roman"/>
        </w:rPr>
      </w:pPr>
      <w:r>
        <w:rPr>
          <w:rFonts w:ascii="Times New Roman" w:hAnsi="Times New Roman" w:eastAsia="Times New Roman" w:cs="Times New Roman"/>
          <w:rtl w:val="0"/>
        </w:rPr>
        <w:t>4.</w:t>
      </w:r>
      <w:r>
        <w:fldChar w:fldCharType="begin"/>
      </w:r>
      <w:r>
        <w:instrText xml:space="preserve"> HYPERLINK "https://www.geeksforgeeks.org/html-h1-to-h6-tag/" \h </w:instrText>
      </w:r>
      <w:r>
        <w:fldChar w:fldCharType="separate"/>
      </w:r>
      <w:r>
        <w:rPr>
          <w:rFonts w:ascii="Times New Roman" w:hAnsi="Times New Roman" w:eastAsia="Times New Roman" w:cs="Times New Roman"/>
          <w:rtl w:val="0"/>
        </w:rPr>
        <w:t>Heading Tags &lt;h1&gt; to &lt;h6&gt;</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64">
      <w:pPr>
        <w:rPr>
          <w:rFonts w:ascii="Times New Roman" w:hAnsi="Times New Roman" w:eastAsia="Times New Roman" w:cs="Times New Roman"/>
        </w:rPr>
      </w:pPr>
      <w:r>
        <w:rPr>
          <w:rFonts w:ascii="Times New Roman" w:hAnsi="Times New Roman" w:eastAsia="Times New Roman" w:cs="Times New Roman"/>
          <w:rtl w:val="0"/>
        </w:rPr>
        <w:t>Heading tags are used to define headings in HTML, ranging from &lt;h1&gt; as the largest to &lt;h6&gt; as the smallest.</w:t>
      </w:r>
    </w:p>
    <w:p w14:paraId="00000065">
      <w:pPr>
        <w:rPr>
          <w:rFonts w:ascii="Times New Roman" w:hAnsi="Times New Roman" w:eastAsia="Times New Roman" w:cs="Times New Roman"/>
        </w:rPr>
      </w:pPr>
    </w:p>
    <w:p w14:paraId="00000066">
      <w:pPr>
        <w:rPr>
          <w:rFonts w:ascii="Times New Roman" w:hAnsi="Times New Roman" w:eastAsia="Times New Roman" w:cs="Times New Roman"/>
        </w:rPr>
      </w:pPr>
      <w:r>
        <w:rPr>
          <w:rFonts w:ascii="Times New Roman" w:hAnsi="Times New Roman" w:eastAsia="Times New Roman" w:cs="Times New Roman"/>
          <w:rtl w:val="0"/>
        </w:rPr>
        <w:t>5.</w:t>
      </w:r>
      <w:r>
        <w:fldChar w:fldCharType="begin"/>
      </w:r>
      <w:r>
        <w:instrText xml:space="preserve"> HYPERLINK "https://www.geeksforgeeks.org/html-paragraph/" \h </w:instrText>
      </w:r>
      <w:r>
        <w:fldChar w:fldCharType="separate"/>
      </w:r>
      <w:r>
        <w:rPr>
          <w:rFonts w:ascii="Times New Roman" w:hAnsi="Times New Roman" w:eastAsia="Times New Roman" w:cs="Times New Roman"/>
          <w:rtl w:val="0"/>
        </w:rPr>
        <w:t>Paragraph Tag &lt;p&gt;</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67">
      <w:pPr>
        <w:rPr>
          <w:rFonts w:ascii="Times New Roman" w:hAnsi="Times New Roman" w:eastAsia="Times New Roman" w:cs="Times New Roman"/>
        </w:rPr>
      </w:pPr>
      <w:r>
        <w:rPr>
          <w:rFonts w:ascii="Times New Roman" w:hAnsi="Times New Roman" w:eastAsia="Times New Roman" w:cs="Times New Roman"/>
          <w:rtl w:val="0"/>
        </w:rPr>
        <w:t>The &lt;p&gt; tag is used to define paragraphs of text.</w:t>
      </w:r>
    </w:p>
    <w:p w14:paraId="00000068">
      <w:pPr>
        <w:rPr>
          <w:rFonts w:ascii="Times New Roman" w:hAnsi="Times New Roman" w:eastAsia="Times New Roman" w:cs="Times New Roman"/>
        </w:rPr>
      </w:pPr>
    </w:p>
    <w:p w14:paraId="00000069">
      <w:pPr>
        <w:keepNext w:val="0"/>
        <w:widowControl w:val="0"/>
        <w:spacing w:line="276" w:lineRule="auto"/>
        <w:rPr>
          <w:rFonts w:ascii="Times New Roman" w:hAnsi="Times New Roman" w:eastAsia="Times New Roman" w:cs="Times New Roman"/>
        </w:rPr>
      </w:pPr>
      <w:r>
        <w:rPr>
          <w:rFonts w:ascii="Times New Roman" w:hAnsi="Times New Roman" w:eastAsia="Times New Roman" w:cs="Times New Roman"/>
          <w:rtl w:val="0"/>
        </w:rPr>
        <w:t>6.</w:t>
      </w:r>
      <w:r>
        <w:fldChar w:fldCharType="begin"/>
      </w:r>
      <w:r>
        <w:instrText xml:space="preserve"> HYPERLINK "https://www.geeksforgeeks.org/html-a-tag/" \h </w:instrText>
      </w:r>
      <w:r>
        <w:fldChar w:fldCharType="separate"/>
      </w:r>
      <w:r>
        <w:rPr>
          <w:rFonts w:ascii="Times New Roman" w:hAnsi="Times New Roman" w:eastAsia="Times New Roman" w:cs="Times New Roman"/>
          <w:rtl w:val="0"/>
        </w:rPr>
        <w:t>Anchor Tag &lt;a&gt;</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6A">
      <w:pPr>
        <w:keepNext w:val="0"/>
        <w:widowControl w:val="0"/>
        <w:spacing w:line="276" w:lineRule="auto"/>
        <w:rPr>
          <w:rFonts w:ascii="Times New Roman" w:hAnsi="Times New Roman" w:eastAsia="Times New Roman" w:cs="Times New Roman"/>
        </w:rPr>
      </w:pPr>
      <w:r>
        <w:rPr>
          <w:rFonts w:ascii="Times New Roman" w:hAnsi="Times New Roman" w:eastAsia="Times New Roman" w:cs="Times New Roman"/>
          <w:rtl w:val="0"/>
        </w:rPr>
        <w:t>The &lt;a&gt; tag creates hyperlinks. The href attribute specifies the URL of the linked page.</w:t>
      </w:r>
    </w:p>
    <w:p w14:paraId="0000006B">
      <w:pPr>
        <w:rPr>
          <w:rFonts w:ascii="Times New Roman" w:hAnsi="Times New Roman" w:eastAsia="Times New Roman" w:cs="Times New Roman"/>
        </w:rPr>
      </w:pPr>
    </w:p>
    <w:p w14:paraId="0000006C">
      <w:pPr>
        <w:rPr>
          <w:rFonts w:ascii="Times New Roman" w:hAnsi="Times New Roman" w:eastAsia="Times New Roman" w:cs="Times New Roman"/>
        </w:rPr>
      </w:pPr>
      <w:r>
        <w:rPr>
          <w:rFonts w:ascii="Times New Roman" w:hAnsi="Times New Roman" w:eastAsia="Times New Roman" w:cs="Times New Roman"/>
          <w:rtl w:val="0"/>
        </w:rPr>
        <w:t>7.</w:t>
      </w:r>
      <w:r>
        <w:fldChar w:fldCharType="begin"/>
      </w:r>
      <w:r>
        <w:instrText xml:space="preserve"> HYPERLINK "https://www.geeksforgeeks.org/html-img-tag/" \h </w:instrText>
      </w:r>
      <w:r>
        <w:fldChar w:fldCharType="separate"/>
      </w:r>
      <w:r>
        <w:rPr>
          <w:rFonts w:ascii="Times New Roman" w:hAnsi="Times New Roman" w:eastAsia="Times New Roman" w:cs="Times New Roman"/>
          <w:rtl w:val="0"/>
        </w:rPr>
        <w:t>Image Tag &lt;img&gt;</w:t>
      </w:r>
      <w:r>
        <w:rPr>
          <w:rFonts w:ascii="Times New Roman" w:hAnsi="Times New Roman" w:eastAsia="Times New Roman" w:cs="Times New Roman"/>
          <w:rtl w:val="0"/>
        </w:rPr>
        <w:fldChar w:fldCharType="end"/>
      </w:r>
      <w:r>
        <w:rPr>
          <w:rFonts w:ascii="Times New Roman" w:hAnsi="Times New Roman" w:eastAsia="Times New Roman" w:cs="Times New Roman"/>
          <w:rtl w:val="0"/>
        </w:rPr>
        <w:t>:</w:t>
      </w:r>
    </w:p>
    <w:p w14:paraId="0000006D">
      <w:pPr>
        <w:rPr>
          <w:rFonts w:ascii="Times New Roman" w:hAnsi="Times New Roman" w:eastAsia="Times New Roman" w:cs="Times New Roman"/>
        </w:rPr>
      </w:pPr>
      <w:r>
        <w:rPr>
          <w:rFonts w:ascii="Times New Roman" w:hAnsi="Times New Roman" w:eastAsia="Times New Roman" w:cs="Times New Roman"/>
          <w:rtl w:val="0"/>
        </w:rPr>
        <w:t>The &lt;img&gt; tag is used to embed images. The src attribute specifies the image file.</w:t>
      </w:r>
    </w:p>
    <w:p w14:paraId="0000006E">
      <w:pPr>
        <w:rPr>
          <w:rFonts w:ascii="Times New Roman" w:hAnsi="Times New Roman" w:eastAsia="Times New Roman" w:cs="Times New Roman"/>
        </w:rPr>
      </w:pPr>
    </w:p>
    <w:p w14:paraId="0000006F">
      <w:pPr>
        <w:rPr>
          <w:rFonts w:ascii="Times New Roman" w:hAnsi="Times New Roman" w:eastAsia="Times New Roman" w:cs="Times New Roman"/>
        </w:rPr>
      </w:pPr>
    </w:p>
    <w:p w14:paraId="00000070">
      <w:pPr>
        <w:rPr>
          <w:rFonts w:ascii="Times New Roman" w:hAnsi="Times New Roman" w:eastAsia="Times New Roman" w:cs="Times New Roman"/>
        </w:rPr>
      </w:pPr>
      <w:r>
        <w:rPr>
          <w:rFonts w:ascii="Times New Roman" w:hAnsi="Times New Roman" w:eastAsia="Times New Roman" w:cs="Times New Roman"/>
          <w:rtl w:val="0"/>
        </w:rPr>
        <w:t>5. Describe the use of hyperlink tag</w:t>
      </w:r>
    </w:p>
    <w:p w14:paraId="00000071">
      <w:pPr>
        <w:rPr>
          <w:rFonts w:ascii="Times New Roman" w:hAnsi="Times New Roman" w:eastAsia="Times New Roman" w:cs="Times New Roman"/>
        </w:rPr>
      </w:pPr>
      <w:r>
        <w:rPr>
          <w:rFonts w:ascii="Times New Roman" w:hAnsi="Times New Roman" w:eastAsia="Times New Roman" w:cs="Times New Roman"/>
          <w:rtl w:val="0"/>
        </w:rPr>
        <w:t>Ans:</w:t>
      </w:r>
    </w:p>
    <w:p w14:paraId="00000072">
      <w:pPr>
        <w:rPr>
          <w:rFonts w:ascii="Times New Roman" w:hAnsi="Times New Roman" w:eastAsia="Times New Roman" w:cs="Times New Roman"/>
        </w:rPr>
      </w:pPr>
      <w:r>
        <w:rPr>
          <w:rFonts w:ascii="Times New Roman" w:hAnsi="Times New Roman" w:eastAsia="Times New Roman" w:cs="Times New Roman"/>
          <w:rtl w:val="0"/>
        </w:rPr>
        <w:t>The hyperlink tag, &lt;a&gt;, in HTML is primarily used to create hyperlinks to other web pages or resources. Hyperlinks are the backbone of the web, allowing users to navigate between pages or jump to specific sections within a page.</w:t>
      </w:r>
    </w:p>
    <w:p w14:paraId="00000073">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ascii="Times New Roman" w:hAnsi="Times New Roman" w:eastAsia="Times New Roman" w:cs="Times New Roman"/>
          <w:color w:val="273239"/>
          <w:highlight w:val="white"/>
        </w:rPr>
      </w:pPr>
      <w:r>
        <w:rPr>
          <w:rFonts w:ascii="Times New Roman" w:hAnsi="Times New Roman" w:eastAsia="Times New Roman" w:cs="Times New Roman"/>
          <w:b/>
          <w:color w:val="273239"/>
          <w:highlight w:val="white"/>
          <w:rtl w:val="0"/>
        </w:rPr>
        <w:t>HTML Links</w:t>
      </w:r>
      <w:r>
        <w:rPr>
          <w:rFonts w:ascii="Times New Roman" w:hAnsi="Times New Roman" w:eastAsia="Times New Roman" w:cs="Times New Roman"/>
          <w:color w:val="273239"/>
          <w:highlight w:val="white"/>
          <w:rtl w:val="0"/>
        </w:rPr>
        <w:t xml:space="preserve">, also known as </w:t>
      </w:r>
      <w:r>
        <w:rPr>
          <w:rFonts w:ascii="Times New Roman" w:hAnsi="Times New Roman" w:eastAsia="Times New Roman" w:cs="Times New Roman"/>
          <w:b/>
          <w:color w:val="273239"/>
          <w:highlight w:val="white"/>
          <w:rtl w:val="0"/>
        </w:rPr>
        <w:t>hyperlinks</w:t>
      </w:r>
      <w:r>
        <w:rPr>
          <w:rFonts w:ascii="Times New Roman" w:hAnsi="Times New Roman" w:eastAsia="Times New Roman" w:cs="Times New Roman"/>
          <w:color w:val="273239"/>
          <w:highlight w:val="white"/>
          <w:rtl w:val="0"/>
        </w:rPr>
        <w:t xml:space="preserve">, are defined by the </w:t>
      </w:r>
      <w:r>
        <w:rPr>
          <w:rFonts w:ascii="Times New Roman" w:hAnsi="Times New Roman" w:eastAsia="Times New Roman" w:cs="Times New Roman"/>
          <w:b/>
          <w:color w:val="273239"/>
          <w:highlight w:val="white"/>
          <w:rtl w:val="0"/>
        </w:rPr>
        <w:t>&lt;a&gt;</w:t>
      </w:r>
      <w:r>
        <w:rPr>
          <w:rFonts w:ascii="Times New Roman" w:hAnsi="Times New Roman" w:eastAsia="Times New Roman" w:cs="Times New Roman"/>
          <w:color w:val="273239"/>
          <w:highlight w:val="white"/>
          <w:rtl w:val="0"/>
        </w:rPr>
        <w:t xml:space="preserve"> tag in HTML, which stands for “anchor.” These links are essential for navigating between web pages and directing users to different sites, documents, or sections within the same page.</w:t>
      </w:r>
    </w:p>
    <w:p w14:paraId="00000074">
      <w:pPr>
        <w:pBdr>
          <w:top w:val="none" w:color="auto" w:sz="0" w:space="0"/>
          <w:left w:val="none" w:color="auto" w:sz="0" w:space="0"/>
          <w:bottom w:val="none" w:color="auto" w:sz="0" w:space="0"/>
          <w:right w:val="none" w:color="auto" w:sz="0" w:space="0"/>
          <w:between w:val="none" w:color="auto" w:sz="0" w:space="0"/>
        </w:pBdr>
        <w:shd w:val="clear" w:fill="FFFFFF"/>
        <w:spacing w:after="160"/>
        <w:jc w:val="both"/>
        <w:rPr>
          <w:rFonts w:ascii="Times New Roman" w:hAnsi="Times New Roman" w:eastAsia="Times New Roman" w:cs="Times New Roman"/>
          <w:color w:val="273239"/>
          <w:highlight w:val="white"/>
        </w:rPr>
      </w:pPr>
      <w:r>
        <w:rPr>
          <w:rFonts w:ascii="Times New Roman" w:hAnsi="Times New Roman" w:eastAsia="Times New Roman" w:cs="Times New Roman"/>
          <w:color w:val="273239"/>
          <w:highlight w:val="white"/>
          <w:rtl w:val="0"/>
        </w:rPr>
        <w:t xml:space="preserve">The basic attributes of the &lt;a&gt; tag include </w:t>
      </w:r>
      <w:r>
        <w:rPr>
          <w:rFonts w:ascii="Times New Roman" w:hAnsi="Times New Roman" w:eastAsia="Times New Roman" w:cs="Times New Roman"/>
          <w:b/>
          <w:color w:val="273239"/>
          <w:highlight w:val="white"/>
          <w:rtl w:val="0"/>
        </w:rPr>
        <w:t>href</w:t>
      </w:r>
      <w:r>
        <w:rPr>
          <w:rFonts w:ascii="Times New Roman" w:hAnsi="Times New Roman" w:eastAsia="Times New Roman" w:cs="Times New Roman"/>
          <w:color w:val="273239"/>
          <w:highlight w:val="white"/>
          <w:rtl w:val="0"/>
        </w:rPr>
        <w:t xml:space="preserve">, </w:t>
      </w:r>
      <w:r>
        <w:rPr>
          <w:rFonts w:ascii="Times New Roman" w:hAnsi="Times New Roman" w:eastAsia="Times New Roman" w:cs="Times New Roman"/>
          <w:b/>
          <w:color w:val="273239"/>
          <w:highlight w:val="white"/>
          <w:rtl w:val="0"/>
        </w:rPr>
        <w:t>title</w:t>
      </w:r>
      <w:r>
        <w:rPr>
          <w:rFonts w:ascii="Times New Roman" w:hAnsi="Times New Roman" w:eastAsia="Times New Roman" w:cs="Times New Roman"/>
          <w:color w:val="273239"/>
          <w:highlight w:val="white"/>
          <w:rtl w:val="0"/>
        </w:rPr>
        <w:t xml:space="preserve">, and </w:t>
      </w:r>
      <w:r>
        <w:rPr>
          <w:rFonts w:ascii="Times New Roman" w:hAnsi="Times New Roman" w:eastAsia="Times New Roman" w:cs="Times New Roman"/>
          <w:b/>
          <w:color w:val="273239"/>
          <w:highlight w:val="white"/>
          <w:rtl w:val="0"/>
        </w:rPr>
        <w:t>target</w:t>
      </w:r>
      <w:r>
        <w:rPr>
          <w:rFonts w:ascii="Times New Roman" w:hAnsi="Times New Roman" w:eastAsia="Times New Roman" w:cs="Times New Roman"/>
          <w:color w:val="273239"/>
          <w:highlight w:val="white"/>
          <w:rtl w:val="0"/>
        </w:rPr>
        <w:t>, among others.</w:t>
      </w:r>
    </w:p>
    <w:p w14:paraId="0000007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highlight w:val="white"/>
          <w:rtl w:val="0"/>
        </w:rPr>
        <w:t>Basic Syntax of an HTML Link:</w:t>
      </w:r>
      <w:r>
        <w:rPr>
          <w:rFonts w:ascii="Times New Roman" w:hAnsi="Times New Roman" w:eastAsia="Times New Roman" w:cs="Times New Roman"/>
          <w:color w:val="273239"/>
          <w:shd w:val="clear" w:fill="E0E0E0"/>
          <w:rtl w:val="0"/>
        </w:rPr>
        <w:t>&lt;a href="https://www.example.com"&gt;Visit Example&lt;/a&gt;</w:t>
      </w:r>
    </w:p>
    <w:p w14:paraId="0000007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p>
    <w:p w14:paraId="0000007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6.Create a basic HTML table with cell padding, cellspacing, rowspan, colspan and border attribute</w:t>
      </w:r>
    </w:p>
    <w:p w14:paraId="0000007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ans:&lt;!DOCTYPE html&gt;</w:t>
      </w:r>
    </w:p>
    <w:p w14:paraId="0000007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&lt;html lang="en"&gt;</w:t>
      </w:r>
    </w:p>
    <w:p w14:paraId="0000007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&lt;head&gt;</w:t>
      </w:r>
    </w:p>
    <w:p w14:paraId="0000007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&lt;meta charset="UTF-8"&gt;</w:t>
      </w:r>
    </w:p>
    <w:p w14:paraId="0000007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&lt;meta name="viewport" content="width=device-width, initial-scale=1.0"&gt;</w:t>
      </w:r>
    </w:p>
    <w:p w14:paraId="0000007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&lt;title&gt;Basic HTML Table&lt;/title&gt;</w:t>
      </w:r>
    </w:p>
    <w:p w14:paraId="0000007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&lt;/head&gt;</w:t>
      </w:r>
    </w:p>
    <w:p w14:paraId="0000007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&lt;body&gt;</w:t>
      </w:r>
    </w:p>
    <w:p w14:paraId="0000008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&lt;table border="1" cellpadding="10" cellspacing="0"&gt;</w:t>
      </w:r>
    </w:p>
    <w:p w14:paraId="0000008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&lt;th colspan="2"&gt;Header 1&lt;/th&gt;</w:t>
      </w:r>
    </w:p>
    <w:p w14:paraId="0000008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&lt;th rowspan="2"&gt;Header 2&lt;/th&gt;</w:t>
      </w:r>
    </w:p>
    <w:p w14:paraId="0000008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&lt;td&gt;Row 1, Cell 1&lt;/td&gt;</w:t>
      </w:r>
    </w:p>
    <w:p w14:paraId="0000008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&lt;td&gt;Row 1, Cell 2&lt;/td&gt;</w:t>
      </w:r>
    </w:p>
    <w:p w14:paraId="0000008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 rowspan="2"&gt;Row 2, Cell 1 (Spanning 2 rows)&lt;/td&gt;</w:t>
      </w:r>
    </w:p>
    <w:p w14:paraId="0000008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&lt;td&gt;Row 2, Cell 2&lt;/td&gt;</w:t>
      </w:r>
    </w:p>
    <w:p w14:paraId="0000008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&lt;td&gt;Row 2, Cell 3&lt;/td&gt;</w:t>
      </w:r>
    </w:p>
    <w:p w14:paraId="0000008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8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&lt;td colspan="2"&gt;Row 3, Cell 2 and Cell 3 (Spanning 2 columns)&lt;/td&gt;</w:t>
      </w:r>
    </w:p>
    <w:p w14:paraId="0000009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&lt;/tr&gt;</w:t>
      </w:r>
    </w:p>
    <w:p w14:paraId="0000009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&lt;/table&gt;</w:t>
      </w:r>
    </w:p>
    <w:p w14:paraId="0000009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&lt;/body&gt;</w:t>
      </w:r>
    </w:p>
    <w:p w14:paraId="0000009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&lt;/html&gt;</w:t>
      </w:r>
    </w:p>
    <w:p w14:paraId="0000009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7.Create a basic HTML form that includes text field for name, number field for age, a field for salary,</w:t>
      </w:r>
    </w:p>
    <w:p w14:paraId="0000009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a select dropdown, radio button for gender, checkbox for hobbies and text area for description</w:t>
      </w:r>
    </w:p>
    <w:p w14:paraId="0000009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ans:&lt;!DOCTYPE html&gt;</w:t>
      </w:r>
    </w:p>
    <w:p w14:paraId="0000009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&lt;html lang="en"&gt;</w:t>
      </w:r>
    </w:p>
    <w:p w14:paraId="0000009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&lt;head&gt;</w:t>
      </w:r>
    </w:p>
    <w:p w14:paraId="0000009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&lt;meta charset="UTF-8"&gt;</w:t>
      </w:r>
    </w:p>
    <w:p w14:paraId="0000009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&lt;meta name="viewport" content="width=device-width, initial-scale=1.0"&gt;</w:t>
      </w:r>
    </w:p>
    <w:p w14:paraId="0000009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&lt;title&gt;Basic HTML Form&lt;/title&gt;</w:t>
      </w:r>
    </w:p>
    <w:p w14:paraId="0000009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&lt;/head&gt;</w:t>
      </w:r>
    </w:p>
    <w:p w14:paraId="0000009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&lt;body&gt;</w:t>
      </w:r>
    </w:p>
    <w:p w14:paraId="0000009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&lt;h1&gt;Basic HTML Form&lt;/h1&gt;</w:t>
      </w:r>
    </w:p>
    <w:p w14:paraId="0000009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&lt;form action="/submit_form" method="POST"&gt;</w:t>
      </w:r>
    </w:p>
    <w:p w14:paraId="000000A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for="name"&gt;Name:&lt;/label&gt;&lt;br&gt;</w:t>
      </w:r>
    </w:p>
    <w:p w14:paraId="000000A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type="text" id="name" name="name" required&gt;&lt;br&gt;&lt;br&gt;</w:t>
      </w:r>
    </w:p>
    <w:p w14:paraId="000000A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A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for="age"&gt;Age:&lt;/label&gt;&lt;br&gt;</w:t>
      </w:r>
    </w:p>
    <w:p w14:paraId="000000A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type="number" id="age" name="age" required&gt;&lt;br&gt;&lt;br&gt;</w:t>
      </w:r>
    </w:p>
    <w:p w14:paraId="000000A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A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for="salary"&gt;Salary:&lt;/label&gt;&lt;br&gt;</w:t>
      </w:r>
    </w:p>
    <w:p w14:paraId="000000A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type="number" id="salary" name="salary" step="0.01" required&gt;&lt;br&gt;&lt;br&gt;</w:t>
      </w:r>
    </w:p>
    <w:p w14:paraId="000000A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A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for="gender"&gt;Gender:&lt;/label&gt;&lt;br&gt;</w:t>
      </w:r>
    </w:p>
    <w:p w14:paraId="000000A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type="radio" id="male" name="gender" value="male"&gt;</w:t>
      </w:r>
    </w:p>
    <w:p w14:paraId="000000A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for="male"&gt;Male&lt;/label&gt;&lt;br&gt;</w:t>
      </w:r>
    </w:p>
    <w:p w14:paraId="000000A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type="radio" id="female" name="gender" value="female"&gt;</w:t>
      </w:r>
    </w:p>
    <w:p w14:paraId="000000A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for="female"&gt;Female&lt;/label&gt;&lt;br&gt;&lt;br&gt;</w:t>
      </w:r>
    </w:p>
    <w:p w14:paraId="000000A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A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for="hobbies"&gt;Hobbies:&lt;/label&gt;&lt;br&gt;</w:t>
      </w:r>
    </w:p>
    <w:p w14:paraId="000000B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type="checkbox" id="hobby1" name="hobbies" value="reading"&gt;</w:t>
      </w:r>
    </w:p>
    <w:p w14:paraId="000000B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for="hobby1"&gt;Reading&lt;/label&gt;&lt;br&gt;</w:t>
      </w:r>
    </w:p>
    <w:p w14:paraId="000000B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type="checkbox" id="hobby2" name="hobbies" value="traveling"&gt;</w:t>
      </w:r>
    </w:p>
    <w:p w14:paraId="000000B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for="hobby2"&gt;Traveling&lt;/label&gt;&lt;br&gt;</w:t>
      </w:r>
    </w:p>
    <w:p w14:paraId="000000B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type="checkbox" id="hobby3" name="hobbies" value="sports"&gt;</w:t>
      </w:r>
    </w:p>
    <w:p w14:paraId="000000B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for="hobby3"&gt;Sports&lt;/label&gt;&lt;br&gt;&lt;br&gt;</w:t>
      </w:r>
    </w:p>
    <w:p w14:paraId="000000B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B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for="description"&gt;Description:&lt;/label&gt;&lt;br&gt;</w:t>
      </w:r>
    </w:p>
    <w:p w14:paraId="000000B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&lt;textarea id="description" name="description" rows="4" cols="50" required&gt;&lt;/textarea&gt;&lt;br&gt;&lt;br&gt;</w:t>
      </w:r>
    </w:p>
    <w:p w14:paraId="000000B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B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&lt;label for="options"&gt;Choose an option:&lt;/label&gt;&lt;br&gt;</w:t>
      </w:r>
    </w:p>
    <w:p w14:paraId="000000B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&lt;select id="options" name="options"&gt;</w:t>
      </w:r>
    </w:p>
    <w:p w14:paraId="000000BC">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&lt;option value="option1"&gt;Option 1&lt;/option&gt;</w:t>
      </w:r>
    </w:p>
    <w:p w14:paraId="000000BD">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&lt;option value="option2"&gt;Option 2&lt;/option&gt;</w:t>
      </w:r>
    </w:p>
    <w:p w14:paraId="000000BE">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&lt;option value="option3"&gt;Option 3&lt;/option&gt;</w:t>
      </w:r>
    </w:p>
    <w:p w14:paraId="000000BF">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&lt;/select&gt;&lt;br&gt;&lt;br&gt;</w:t>
      </w:r>
    </w:p>
    <w:p w14:paraId="000000C0">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w:t>
      </w:r>
    </w:p>
    <w:p w14:paraId="000000C1">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&lt;input type="submit" value="Submit"&gt;</w:t>
      </w:r>
    </w:p>
    <w:p w14:paraId="000000C2">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 xml:space="preserve">    &lt;/form&gt;</w:t>
      </w:r>
    </w:p>
    <w:p w14:paraId="000000C3">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&lt;/body&gt;</w:t>
      </w:r>
    </w:p>
    <w:p w14:paraId="000000C4">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r>
        <w:rPr>
          <w:rFonts w:ascii="Times New Roman" w:hAnsi="Times New Roman" w:eastAsia="Times New Roman" w:cs="Times New Roman"/>
          <w:color w:val="273239"/>
          <w:shd w:val="clear" w:fill="E0E0E0"/>
          <w:rtl w:val="0"/>
        </w:rPr>
        <w:t>&lt;/html&gt;</w:t>
      </w:r>
    </w:p>
    <w:p w14:paraId="000000C5">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p>
    <w:p w14:paraId="000000C6">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8.Discuss HTML events with examples.</w:t>
      </w:r>
    </w:p>
    <w:p w14:paraId="000000C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ans:HTML events are actions or occurrences that happen in the browser, which can be detected and responded to by JavaScript. Events allow developers to create interactive and dynamic web pages by executing JavaScript code when a specific user interaction or system action occurs.</w:t>
      </w:r>
    </w:p>
    <w:p w14:paraId="000000C8">
      <w:pPr>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280"/>
        <w:rPr>
          <w:rFonts w:ascii="Times New Roman" w:hAnsi="Times New Roman" w:eastAsia="Times New Roman" w:cs="Times New Roman"/>
        </w:rPr>
      </w:pPr>
      <w:r>
        <w:rPr>
          <w:rFonts w:ascii="Times New Roman" w:hAnsi="Times New Roman" w:eastAsia="Times New Roman" w:cs="Times New Roman"/>
          <w:rtl w:val="0"/>
        </w:rPr>
        <w:t>Categories of HTML Events</w:t>
      </w:r>
    </w:p>
    <w:p w14:paraId="000000C9">
      <w:pPr>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Mouse Events</w:t>
      </w:r>
      <w:r>
        <w:rPr>
          <w:rFonts w:ascii="Times New Roman" w:hAnsi="Times New Roman" w:eastAsia="Times New Roman" w:cs="Times New Roman"/>
          <w:shd w:val="clear" w:fill="E0E0E0"/>
          <w:rtl w:val="0"/>
        </w:rPr>
        <w:t xml:space="preserve"> Triggered by mouse actions.</w:t>
      </w:r>
    </w:p>
    <w:p w14:paraId="000000CA">
      <w:pPr>
        <w:numPr>
          <w:ilvl w:val="1"/>
          <w:numId w:val="8"/>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144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onclick: Fires when an element is clicked.</w:t>
      </w:r>
    </w:p>
    <w:p w14:paraId="000000CB">
      <w:pPr>
        <w:numPr>
          <w:ilvl w:val="1"/>
          <w:numId w:val="8"/>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144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onmouseover: Fires when the mouse pointer moves over an element.</w:t>
      </w:r>
    </w:p>
    <w:p w14:paraId="000000CC">
      <w:pPr>
        <w:numPr>
          <w:ilvl w:val="1"/>
          <w:numId w:val="8"/>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144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onmouseout: Fires when the mouse pointer moves out of an element.</w:t>
      </w:r>
    </w:p>
    <w:p w14:paraId="000000CD">
      <w:pPr>
        <w:numPr>
          <w:ilvl w:val="1"/>
          <w:numId w:val="8"/>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144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onmousedown: Fires when a mouse button is pressed on an element.</w:t>
      </w:r>
    </w:p>
    <w:p w14:paraId="000000CE">
      <w:pPr>
        <w:numPr>
          <w:ilvl w:val="1"/>
          <w:numId w:val="8"/>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144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onmouseup: Fires when a mouse button is released over an element.</w:t>
      </w:r>
    </w:p>
    <w:p w14:paraId="000000CF">
      <w:pPr>
        <w:pBdr>
          <w:top w:val="none" w:color="auto" w:sz="0" w:space="0"/>
          <w:left w:val="none" w:color="auto" w:sz="0" w:space="0"/>
          <w:bottom w:val="none" w:color="auto" w:sz="0" w:space="0"/>
          <w:right w:val="none" w:color="auto" w:sz="0" w:space="0"/>
          <w:between w:val="none" w:color="auto" w:sz="0" w:space="0"/>
        </w:pBdr>
        <w:shd w:val="clear" w:fill="FFFFFF"/>
        <w:spacing w:before="240" w:after="240"/>
        <w:ind w:left="0" w:firstLine="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w:t>
      </w: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:&lt;button onclick="alert('Button clicked!')"&gt;Click Me&lt;/button&gt;</w:t>
      </w:r>
    </w:p>
    <w:p w14:paraId="000000D0">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p>
    <w:p w14:paraId="000000D1">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Keyboard Events</w:t>
      </w:r>
      <w:r>
        <w:rPr>
          <w:rFonts w:ascii="Times New Roman" w:hAnsi="Times New Roman" w:eastAsia="Times New Roman" w:cs="Times New Roman"/>
          <w:shd w:val="clear" w:fill="E0E0E0"/>
          <w:rtl w:val="0"/>
        </w:rPr>
        <w:t xml:space="preserve"> Triggered by keyboard interactions.</w:t>
      </w:r>
    </w:p>
    <w:p w14:paraId="000000D2">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onkeydown: Fires when a key is pressed down.</w:t>
      </w:r>
    </w:p>
    <w:p w14:paraId="000000D3">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onkeypress: Fires when a key is pressed (deprecated; use onkeydown or onkeyup instead).</w:t>
      </w:r>
    </w:p>
    <w:p w14:paraId="000000D4">
      <w:pPr>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onkeyup: Fires when a key is released.</w:t>
      </w:r>
    </w:p>
    <w:p w14:paraId="000000D5">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:&lt;input type="text" onkeydown="console.log('Key pressed')" placeholder="Type here"</w:t>
      </w:r>
    </w:p>
    <w:p w14:paraId="000000D6">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Form Events</w:t>
      </w:r>
      <w:r>
        <w:rPr>
          <w:rFonts w:ascii="Times New Roman" w:hAnsi="Times New Roman" w:eastAsia="Times New Roman" w:cs="Times New Roman"/>
          <w:shd w:val="clear" w:fill="E0E0E0"/>
          <w:rtl w:val="0"/>
        </w:rPr>
        <w:t xml:space="preserve"> Triggered by user interaction with form elements.</w:t>
      </w:r>
    </w:p>
    <w:p w14:paraId="000000D7">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onsubmit: Fires when a form is submitted.</w:t>
      </w:r>
    </w:p>
    <w:p w14:paraId="000000D8">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onchange: Fires when the value of an input element changes.</w:t>
      </w:r>
    </w:p>
    <w:p w14:paraId="000000D9">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onfocus: Fires when an element gains focus.</w:t>
      </w:r>
    </w:p>
    <w:p w14:paraId="000000DA">
      <w:pPr>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onblur: Fires when an element loses focus.</w:t>
      </w:r>
    </w:p>
    <w:p w14:paraId="000000DB">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:&lt;form onsubmit="alert('Form submitted!'); return false;"&gt;</w:t>
      </w:r>
    </w:p>
    <w:p w14:paraId="000000DC">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&lt;input type="text" placeholder="Enter name"&gt;</w:t>
      </w:r>
    </w:p>
    <w:p w14:paraId="000000DD">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&lt;button type="submit"&gt;Submit&lt;/button&gt;</w:t>
      </w:r>
    </w:p>
    <w:p w14:paraId="000000DE">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&lt;/form&gt;</w:t>
      </w:r>
    </w:p>
    <w:p w14:paraId="000000D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p>
    <w:p w14:paraId="000000E0">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Window Events</w:t>
      </w:r>
      <w:r>
        <w:rPr>
          <w:rFonts w:ascii="Times New Roman" w:hAnsi="Times New Roman" w:eastAsia="Times New Roman" w:cs="Times New Roman"/>
          <w:shd w:val="clear" w:fill="E0E0E0"/>
          <w:rtl w:val="0"/>
        </w:rPr>
        <w:t xml:space="preserve"> Triggered by actions on the browser window.</w:t>
      </w:r>
    </w:p>
    <w:p w14:paraId="000000E1">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onload: Fires when the page has finished loading.</w:t>
      </w:r>
    </w:p>
    <w:p w14:paraId="000000E2">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onresize: Fires when the browser window is resized.</w:t>
      </w:r>
    </w:p>
    <w:p w14:paraId="000000E3">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onscroll: Fires when the user scrolls the page.</w:t>
      </w:r>
    </w:p>
    <w:p w14:paraId="000000E4">
      <w:pPr>
        <w:numPr>
          <w:ilvl w:val="0"/>
          <w:numId w:val="11"/>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onunload: Fires when the user leaves the page.</w:t>
      </w:r>
    </w:p>
    <w:p w14:paraId="000000E5">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w:t>
      </w:r>
    </w:p>
    <w:p w14:paraId="000000E6">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&lt;body onload="alert('Page loaded!')"&gt;</w:t>
      </w:r>
    </w:p>
    <w:p w14:paraId="000000E7">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Welcome to my website.</w:t>
      </w:r>
    </w:p>
    <w:p w14:paraId="000000E8">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&lt;/body&gt;</w:t>
      </w:r>
    </w:p>
    <w:p w14:paraId="000000E9">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p>
    <w:p w14:paraId="000000EA">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Clipboard Events</w:t>
      </w:r>
      <w:r>
        <w:rPr>
          <w:rFonts w:ascii="Times New Roman" w:hAnsi="Times New Roman" w:eastAsia="Times New Roman" w:cs="Times New Roman"/>
          <w:shd w:val="clear" w:fill="E0E0E0"/>
          <w:rtl w:val="0"/>
        </w:rPr>
        <w:t xml:space="preserve"> Triggered during copy, cut, or paste actions.</w:t>
      </w:r>
    </w:p>
    <w:p w14:paraId="000000EB">
      <w:pPr>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oncopy: Fires when content is copied.</w:t>
      </w:r>
    </w:p>
    <w:p w14:paraId="000000EC">
      <w:pPr>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oncut: Fires when content is cut.</w:t>
      </w:r>
    </w:p>
    <w:p w14:paraId="000000ED">
      <w:pPr>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onpaste: Fires when content is pasted.</w:t>
      </w:r>
    </w:p>
    <w:p w14:paraId="000000EE">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w:t>
      </w:r>
    </w:p>
    <w:p w14:paraId="000000E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&lt;textarea oncopy="alert('Content copied!')"&gt;&lt;/textarea&gt;</w:t>
      </w:r>
    </w:p>
    <w:p w14:paraId="000000F0">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p>
    <w:p w14:paraId="000000F1">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Media Events</w:t>
      </w:r>
      <w:r>
        <w:rPr>
          <w:rFonts w:ascii="Times New Roman" w:hAnsi="Times New Roman" w:eastAsia="Times New Roman" w:cs="Times New Roman"/>
          <w:shd w:val="clear" w:fill="E0E0E0"/>
          <w:rtl w:val="0"/>
        </w:rPr>
        <w:t xml:space="preserve"> Triggered by media elements like &lt;audio&gt; or &lt;video&gt;.</w:t>
      </w:r>
    </w:p>
    <w:p w14:paraId="000000F2">
      <w:pPr>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onplay: Fires when playback starts.</w:t>
      </w:r>
    </w:p>
    <w:p w14:paraId="000000F3">
      <w:pPr>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onpause: Fires when playback is paused.</w:t>
      </w:r>
    </w:p>
    <w:p w14:paraId="000000F4">
      <w:pPr>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onended: Fires when playback ends.</w:t>
      </w:r>
    </w:p>
    <w:p w14:paraId="000000F5">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w:t>
      </w:r>
    </w:p>
    <w:p w14:paraId="000000F6">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&lt;video width="320" height="240" controls onplay="console.log('Video started')"&gt;</w:t>
      </w:r>
    </w:p>
    <w:p w14:paraId="000000F7">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&lt;source src="video.mp4" type="video/mp4"&gt;</w:t>
      </w:r>
    </w:p>
    <w:p w14:paraId="000000F8">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Your browser does not support the video tag.</w:t>
      </w:r>
    </w:p>
    <w:p w14:paraId="000000F9">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&lt;/video&gt;</w:t>
      </w:r>
    </w:p>
    <w:p w14:paraId="000000FA">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p>
    <w:p w14:paraId="000000FB">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Drag and Drop Events</w:t>
      </w:r>
      <w:r>
        <w:rPr>
          <w:rFonts w:ascii="Times New Roman" w:hAnsi="Times New Roman" w:eastAsia="Times New Roman" w:cs="Times New Roman"/>
          <w:shd w:val="clear" w:fill="E0E0E0"/>
          <w:rtl w:val="0"/>
        </w:rPr>
        <w:t xml:space="preserve"> Triggered during drag-and-drop actions.</w:t>
      </w:r>
    </w:p>
    <w:p w14:paraId="000000FC">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24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ondragstart: Fires when a drag operation begins.</w:t>
      </w:r>
    </w:p>
    <w:p w14:paraId="000000FD">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ondragover: Fires when an element is being dragged over a valid drop target.</w:t>
      </w:r>
    </w:p>
    <w:p w14:paraId="000000FE">
      <w:pPr>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240"/>
        <w:ind w:left="720" w:hanging="36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ondrop: Fires when an element is dropped.</w:t>
      </w:r>
    </w:p>
    <w:p w14:paraId="000000FF">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b/>
          <w:shd w:val="clear" w:fill="E0E0E0"/>
          <w:rtl w:val="0"/>
        </w:rPr>
        <w:t>Example</w:t>
      </w:r>
      <w:r>
        <w:rPr>
          <w:rFonts w:ascii="Times New Roman" w:hAnsi="Times New Roman" w:eastAsia="Times New Roman" w:cs="Times New Roman"/>
          <w:shd w:val="clear" w:fill="E0E0E0"/>
          <w:rtl w:val="0"/>
        </w:rPr>
        <w:t>:</w:t>
      </w:r>
    </w:p>
    <w:p w14:paraId="00000100">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&lt;div ondrop="alert('Dropped!')" ondragover="event.preventDefault()" style="width:200px; height:100px; border:1px solid black;"&gt;</w:t>
      </w:r>
    </w:p>
    <w:p w14:paraId="00000101">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 xml:space="preserve">    Drop here</w:t>
      </w:r>
    </w:p>
    <w:p w14:paraId="00000102">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shd w:val="clear" w:fill="E0E0E0"/>
        </w:rPr>
      </w:pPr>
      <w:r>
        <w:rPr>
          <w:rFonts w:ascii="Times New Roman" w:hAnsi="Times New Roman" w:eastAsia="Times New Roman" w:cs="Times New Roman"/>
          <w:shd w:val="clear" w:fill="E0E0E0"/>
          <w:rtl w:val="0"/>
        </w:rPr>
        <w:t>&lt;/div&gt;</w:t>
      </w:r>
    </w:p>
    <w:p w14:paraId="00000103">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273239"/>
          <w:shd w:val="clear" w:fill="E0E0E0"/>
        </w:rPr>
      </w:pPr>
    </w:p>
    <w:p w14:paraId="00000104">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273239"/>
          <w:shd w:val="clear" w:fill="E0E0E0"/>
        </w:rPr>
      </w:pPr>
    </w:p>
    <w:p w14:paraId="00000105">
      <w:pPr>
        <w:pBdr>
          <w:top w:val="none" w:color="auto" w:sz="0" w:space="0"/>
          <w:left w:val="none" w:color="auto" w:sz="0" w:space="0"/>
          <w:bottom w:val="none" w:color="auto" w:sz="0" w:space="0"/>
          <w:right w:val="none" w:color="auto" w:sz="0" w:space="0"/>
          <w:between w:val="none" w:color="auto" w:sz="0" w:space="0"/>
        </w:pBdr>
        <w:shd w:val="clear" w:fill="FFFFFF"/>
        <w:spacing w:before="240" w:after="240"/>
        <w:rPr>
          <w:rFonts w:ascii="Times New Roman" w:hAnsi="Times New Roman" w:eastAsia="Times New Roman" w:cs="Times New Roman"/>
          <w:color w:val="273239"/>
          <w:shd w:val="clear" w:fill="E0E0E0"/>
        </w:rPr>
      </w:pPr>
    </w:p>
    <w:p w14:paraId="00000106">
      <w:pPr>
        <w:pBdr>
          <w:top w:val="none" w:color="auto" w:sz="0" w:space="0"/>
          <w:left w:val="none" w:color="auto" w:sz="0" w:space="0"/>
          <w:bottom w:val="none" w:color="auto" w:sz="0" w:space="0"/>
          <w:right w:val="none" w:color="auto" w:sz="0" w:space="0"/>
          <w:between w:val="none" w:color="auto" w:sz="0" w:space="0"/>
        </w:pBdr>
        <w:shd w:val="clear" w:fill="FFFFFF"/>
        <w:spacing w:before="240" w:after="240"/>
        <w:ind w:left="0" w:firstLine="0"/>
        <w:rPr>
          <w:rFonts w:ascii="Times New Roman" w:hAnsi="Times New Roman" w:eastAsia="Times New Roman" w:cs="Times New Roman"/>
          <w:color w:val="273239"/>
          <w:shd w:val="clear" w:fill="E0E0E0"/>
        </w:rPr>
      </w:pPr>
    </w:p>
    <w:p w14:paraId="00000107">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p>
    <w:p w14:paraId="00000108">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color w:val="273239"/>
          <w:shd w:val="clear" w:fill="E0E0E0"/>
        </w:rPr>
      </w:pPr>
    </w:p>
    <w:p w14:paraId="00000109">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273239"/>
          <w:shd w:val="clear" w:fill="E0E0E0"/>
        </w:rPr>
      </w:pPr>
    </w:p>
    <w:p w14:paraId="0000010A">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273239"/>
          <w:shd w:val="clear" w:fill="E0E0E0"/>
        </w:rPr>
      </w:pPr>
    </w:p>
    <w:p w14:paraId="0000010B">
      <w:pPr>
        <w:pBdr>
          <w:top w:val="none" w:color="auto" w:sz="0" w:space="0"/>
          <w:left w:val="none" w:color="auto" w:sz="0" w:space="0"/>
          <w:bottom w:val="none" w:color="auto" w:sz="0" w:space="0"/>
          <w:right w:val="none" w:color="auto" w:sz="0" w:space="0"/>
          <w:between w:val="none" w:color="auto" w:sz="0" w:space="0"/>
        </w:pBdr>
        <w:shd w:val="clear" w:fill="FFFFFF"/>
        <w:spacing w:after="160"/>
        <w:rPr>
          <w:rFonts w:ascii="Times New Roman" w:hAnsi="Times New Roman" w:eastAsia="Times New Roman" w:cs="Times New Roman"/>
          <w:b/>
          <w:color w:val="273239"/>
          <w:highlight w:val="white"/>
        </w:rPr>
      </w:pPr>
    </w:p>
    <w:p w14:paraId="0000010C">
      <w:pPr>
        <w:keepNext w:val="0"/>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0D">
      <w:pPr>
        <w:keepNext w:val="0"/>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0E">
      <w:pPr>
        <w:keepNext/>
        <w:keepLines/>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0F">
      <w:pPr>
        <w:keepNext/>
        <w:widowControl w:val="0"/>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0">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1">
      <w:pPr>
        <w:keepNext/>
        <w:pBdr>
          <w:top w:val="none" w:color="auto" w:sz="0" w:space="0"/>
          <w:left w:val="none" w:color="auto" w:sz="0" w:space="0"/>
          <w:bottom w:val="none" w:color="auto" w:sz="0" w:space="0"/>
          <w:right w:val="none" w:color="auto" w:sz="0" w:space="0"/>
          <w:between w:val="none" w:color="auto" w:sz="0" w:space="0"/>
        </w:pBdr>
        <w:spacing w:before="380" w:after="540" w:line="276" w:lineRule="auto"/>
        <w:jc w:val="left"/>
        <w:rPr>
          <w:rFonts w:ascii="Times New Roman" w:hAnsi="Times New Roman" w:eastAsia="Times New Roman" w:cs="Times New Roman"/>
          <w:color w:val="273239"/>
          <w:highlight w:val="white"/>
        </w:rPr>
      </w:pPr>
    </w:p>
    <w:p w14:paraId="00000112">
      <w:pPr>
        <w:pBdr>
          <w:top w:val="none" w:color="auto" w:sz="0" w:space="0"/>
          <w:left w:val="none" w:color="auto" w:sz="0" w:space="0"/>
          <w:bottom w:val="none" w:color="auto" w:sz="0" w:space="0"/>
          <w:right w:val="none" w:color="auto" w:sz="0" w:space="0"/>
          <w:between w:val="none" w:color="auto" w:sz="0" w:space="0"/>
        </w:pBdr>
        <w:spacing w:before="380" w:after="540" w:line="480" w:lineRule="auto"/>
        <w:jc w:val="left"/>
        <w:rPr>
          <w:rFonts w:ascii="Times New Roman" w:hAnsi="Times New Roman" w:eastAsia="Times New Roman" w:cs="Times New Roman"/>
          <w:color w:val="273239"/>
          <w:highlight w:val="white"/>
        </w:rPr>
      </w:pPr>
    </w:p>
    <w:p w14:paraId="00000113">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4">
      <w:pPr>
        <w:pBdr>
          <w:top w:val="none" w:color="auto" w:sz="0" w:space="0"/>
          <w:left w:val="none" w:color="auto" w:sz="0" w:space="0"/>
          <w:bottom w:val="none" w:color="auto" w:sz="0" w:space="0"/>
          <w:right w:val="none" w:color="auto" w:sz="0" w:space="0"/>
          <w:between w:val="none" w:color="auto" w:sz="0" w:space="0"/>
        </w:pBdr>
        <w:spacing w:before="380" w:after="540" w:line="240" w:lineRule="auto"/>
        <w:jc w:val="left"/>
        <w:rPr>
          <w:rFonts w:ascii="Times New Roman" w:hAnsi="Times New Roman" w:eastAsia="Times New Roman" w:cs="Times New Roman"/>
          <w:color w:val="273239"/>
          <w:highlight w:val="white"/>
        </w:rPr>
      </w:pPr>
    </w:p>
    <w:p w14:paraId="00000115">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6">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1155CC"/>
          <w:highlight w:val="white"/>
          <w:u w:val="single"/>
        </w:rPr>
      </w:pPr>
    </w:p>
    <w:p w14:paraId="00000117">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8">
      <w:pPr>
        <w:pBdr>
          <w:top w:val="none" w:color="auto" w:sz="0" w:space="0"/>
          <w:left w:val="none" w:color="auto" w:sz="0" w:space="0"/>
          <w:bottom w:val="none" w:color="auto" w:sz="0" w:space="0"/>
          <w:right w:val="none" w:color="auto" w:sz="0" w:space="0"/>
          <w:between w:val="none" w:color="auto" w:sz="0" w:space="0"/>
        </w:pBdr>
        <w:spacing w:before="380" w:after="540"/>
        <w:jc w:val="left"/>
        <w:rPr>
          <w:rFonts w:ascii="Times New Roman" w:hAnsi="Times New Roman" w:eastAsia="Times New Roman" w:cs="Times New Roman"/>
          <w:color w:val="273239"/>
          <w:highlight w:val="white"/>
        </w:rPr>
      </w:pPr>
    </w:p>
    <w:p w14:paraId="00000119">
      <w:pPr>
        <w:rPr>
          <w:rFonts w:ascii="Times New Roman" w:hAnsi="Times New Roman" w:eastAsia="Times New Roman" w:cs="Times New Roman"/>
          <w:color w:val="273239"/>
          <w:highlight w:val="white"/>
        </w:rPr>
      </w:pPr>
    </w:p>
    <w:p w14:paraId="0000011A">
      <w:pPr>
        <w:rPr>
          <w:rFonts w:ascii="Times New Roman" w:hAnsi="Times New Roman" w:eastAsia="Times New Roman" w:cs="Times New Roman"/>
          <w:color w:val="273239"/>
          <w:highlight w:val="white"/>
        </w:rPr>
      </w:pPr>
    </w:p>
    <w:p w14:paraId="0000011B">
      <w:pPr>
        <w:rPr>
          <w:rFonts w:ascii="Times New Roman" w:hAnsi="Times New Roman" w:eastAsia="Times New Roman" w:cs="Times New Roman"/>
        </w:rPr>
      </w:pPr>
    </w:p>
    <w:p w14:paraId="0000011C">
      <w:pPr>
        <w:rPr>
          <w:rFonts w:ascii="Times New Roman" w:hAnsi="Times New Roman" w:eastAsia="Times New Roman" w:cs="Times New Roman"/>
        </w:rPr>
      </w:pPr>
    </w:p>
    <w:p w14:paraId="0000011D">
      <w:pPr>
        <w:rPr>
          <w:rFonts w:ascii="Times New Roman" w:hAnsi="Times New Roman" w:eastAsia="Times New Roman" w:cs="Times New Roman"/>
        </w:rPr>
      </w:pPr>
    </w:p>
    <w:p w14:paraId="0000011E">
      <w:pPr>
        <w:rPr>
          <w:rFonts w:ascii="Times New Roman" w:hAnsi="Times New Roman" w:eastAsia="Times New Roman" w:cs="Times New Roman"/>
        </w:rPr>
      </w:pPr>
    </w:p>
    <w:p w14:paraId="0000011F">
      <w:pPr>
        <w:rPr>
          <w:rFonts w:ascii="Times New Roman" w:hAnsi="Times New Roman" w:eastAsia="Times New Roman" w:cs="Times New Roman"/>
        </w:rPr>
      </w:pPr>
    </w:p>
    <w:p w14:paraId="00000120">
      <w:pPr>
        <w:rPr>
          <w:rFonts w:ascii="Times New Roman" w:hAnsi="Times New Roman" w:eastAsia="Times New Roman" w:cs="Times New Roma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720" w:hanging="360"/>
      </w:pPr>
      <w:rPr>
        <w:rFonts w:ascii="Arial" w:hAnsi="Arial" w:eastAsia="Arial" w:cs="Arial"/>
        <w:color w:val="2C2C2C"/>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2183CF9"/>
    <w:multiLevelType w:val="multilevel"/>
    <w:tmpl w:val="72183CF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F4C0E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cPr>
      <w:shd w:val="clear" w:color="auto" w:fill="FFFFFF"/>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2025-01-22T13:12:05Z</dcterms:created>
  <dc:creator>Acer</dc:creator>
  <cp:lastModifiedBy>Rajan Bohara</cp:lastModifiedBy>
  <dcterms:modified xsi:type="dcterms:W3CDTF">2025-01-22T13:14:24Z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DEE49F0CEB36407C8611522197D7A124_12</vt:lpwstr>
  </property>
</Properties>
</file>